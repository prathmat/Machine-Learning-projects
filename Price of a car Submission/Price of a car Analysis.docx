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14:paraId="06AF9ED5" wp14:textId="77777777">
      <w:pPr>
        <w:pStyle w:val="Heading1"/>
      </w:pPr>
      <w:r w:rsidR="29291AF8">
        <w:rPr/>
        <w:t>Linear Regression Analysis for Predicting Used Car Prices</w:t>
      </w:r>
    </w:p>
    <w:p w:rsidR="522C84CF" w:rsidP="29291AF8" w:rsidRDefault="522C84CF" w14:paraId="75BFD2A8" w14:textId="481A3CB5">
      <w:pPr>
        <w:pStyle w:val="Heading4"/>
        <w:spacing w:before="319" w:beforeAutospacing="off" w:after="319" w:afterAutospacing="off"/>
      </w:pPr>
      <w:r w:rsidRPr="29291AF8" w:rsidR="522C84CF">
        <w:rPr>
          <w:rFonts w:ascii="Cambria" w:hAnsi="Cambria" w:eastAsia="Cambria" w:cs="Cambria"/>
          <w:b w:val="1"/>
          <w:bCs w:val="1"/>
          <w:noProof w:val="0"/>
          <w:sz w:val="24"/>
          <w:szCs w:val="24"/>
          <w:lang w:val="en-US"/>
        </w:rPr>
        <w:t>1. Dataset Description</w:t>
      </w:r>
    </w:p>
    <w:p w:rsidR="522C84CF" w:rsidP="29291AF8" w:rsidRDefault="522C84CF" w14:paraId="70D16C70" w14:textId="0D7FB536">
      <w:pPr>
        <w:spacing w:before="240" w:beforeAutospacing="off" w:after="240" w:afterAutospacing="off"/>
      </w:pPr>
      <w:r w:rsidRPr="29291AF8" w:rsidR="522C84CF">
        <w:rPr>
          <w:rFonts w:ascii="Cambria" w:hAnsi="Cambria" w:eastAsia="Cambria" w:cs="Cambria"/>
          <w:noProof w:val="0"/>
          <w:sz w:val="22"/>
          <w:szCs w:val="22"/>
          <w:lang w:val="en-US"/>
        </w:rPr>
        <w:t>The dataset used for this analysis provides detailed information about used cars, their features, and corresponding prices. It serves as a comprehensive repository to analyze the factors that influence the pricing of used vehicles. Key characteristics of the dataset include:</w:t>
      </w:r>
    </w:p>
    <w:p w:rsidR="522C84CF" w:rsidP="29291AF8" w:rsidRDefault="522C84CF" w14:paraId="4EB38C95" w14:textId="4302AF6B">
      <w:pPr>
        <w:pStyle w:val="ListParagraph"/>
        <w:numPr>
          <w:ilvl w:val="0"/>
          <w:numId w:val="10"/>
        </w:numPr>
        <w:spacing w:before="0" w:beforeAutospacing="off" w:after="0" w:afterAutospacing="off"/>
        <w:rPr>
          <w:rFonts w:ascii="Cambria" w:hAnsi="Cambria" w:eastAsia="Cambria" w:cs="Cambria"/>
          <w:noProof w:val="0"/>
          <w:sz w:val="22"/>
          <w:szCs w:val="22"/>
          <w:lang w:val="en-US"/>
        </w:rPr>
      </w:pPr>
      <w:r w:rsidRPr="29291AF8" w:rsidR="522C84CF">
        <w:rPr>
          <w:rFonts w:ascii="Cambria" w:hAnsi="Cambria" w:eastAsia="Cambria" w:cs="Cambria"/>
          <w:b w:val="1"/>
          <w:bCs w:val="1"/>
          <w:noProof w:val="0"/>
          <w:sz w:val="22"/>
          <w:szCs w:val="22"/>
          <w:lang w:val="en-US"/>
        </w:rPr>
        <w:t>Diversity of Features</w:t>
      </w:r>
      <w:r w:rsidRPr="29291AF8" w:rsidR="522C84CF">
        <w:rPr>
          <w:rFonts w:ascii="Cambria" w:hAnsi="Cambria" w:eastAsia="Cambria" w:cs="Cambria"/>
          <w:noProof w:val="0"/>
          <w:sz w:val="22"/>
          <w:szCs w:val="22"/>
          <w:lang w:val="en-US"/>
        </w:rPr>
        <w:t>: The dataset has both numerical and categorical features, such as manufacturer, state, year, and odometer, which are crucial for modeling.</w:t>
      </w:r>
    </w:p>
    <w:p w:rsidR="522C84CF" w:rsidP="29291AF8" w:rsidRDefault="522C84CF" w14:paraId="7F997759" w14:textId="01BBD402">
      <w:pPr>
        <w:pStyle w:val="ListParagraph"/>
        <w:numPr>
          <w:ilvl w:val="0"/>
          <w:numId w:val="10"/>
        </w:numPr>
        <w:spacing w:before="0" w:beforeAutospacing="off" w:after="0" w:afterAutospacing="off"/>
        <w:rPr>
          <w:rFonts w:ascii="Cambria" w:hAnsi="Cambria" w:eastAsia="Cambria" w:cs="Cambria"/>
          <w:noProof w:val="0"/>
          <w:sz w:val="22"/>
          <w:szCs w:val="22"/>
          <w:lang w:val="en-US"/>
        </w:rPr>
      </w:pPr>
      <w:r w:rsidRPr="29291AF8" w:rsidR="522C84CF">
        <w:rPr>
          <w:rFonts w:ascii="Cambria" w:hAnsi="Cambria" w:eastAsia="Cambria" w:cs="Cambria"/>
          <w:b w:val="1"/>
          <w:bCs w:val="1"/>
          <w:noProof w:val="0"/>
          <w:sz w:val="22"/>
          <w:szCs w:val="22"/>
          <w:lang w:val="en-US"/>
        </w:rPr>
        <w:t>Target Variable</w:t>
      </w:r>
      <w:r w:rsidRPr="29291AF8" w:rsidR="522C84CF">
        <w:rPr>
          <w:rFonts w:ascii="Cambria" w:hAnsi="Cambria" w:eastAsia="Cambria" w:cs="Cambria"/>
          <w:noProof w:val="0"/>
          <w:sz w:val="22"/>
          <w:szCs w:val="22"/>
          <w:lang w:val="en-US"/>
        </w:rPr>
        <w:t>: The price of the car is the target variable we aim to predict.</w:t>
      </w:r>
    </w:p>
    <w:p w:rsidR="522C84CF" w:rsidP="29291AF8" w:rsidRDefault="522C84CF" w14:paraId="4CF46A01" w14:textId="276E3792">
      <w:pPr>
        <w:pStyle w:val="ListParagraph"/>
        <w:numPr>
          <w:ilvl w:val="0"/>
          <w:numId w:val="10"/>
        </w:numPr>
        <w:spacing w:before="0" w:beforeAutospacing="off" w:after="0" w:afterAutospacing="off"/>
        <w:rPr>
          <w:rFonts w:ascii="Cambria" w:hAnsi="Cambria" w:eastAsia="Cambria" w:cs="Cambria"/>
          <w:noProof w:val="0"/>
          <w:sz w:val="22"/>
          <w:szCs w:val="22"/>
          <w:lang w:val="en-US"/>
        </w:rPr>
      </w:pPr>
      <w:r w:rsidRPr="29291AF8" w:rsidR="522C84CF">
        <w:rPr>
          <w:rFonts w:ascii="Cambria" w:hAnsi="Cambria" w:eastAsia="Cambria" w:cs="Cambria"/>
          <w:b w:val="1"/>
          <w:bCs w:val="1"/>
          <w:noProof w:val="0"/>
          <w:sz w:val="22"/>
          <w:szCs w:val="22"/>
          <w:lang w:val="en-US"/>
        </w:rPr>
        <w:t>Data Challenges</w:t>
      </w:r>
      <w:r w:rsidRPr="29291AF8" w:rsidR="522C84CF">
        <w:rPr>
          <w:rFonts w:ascii="Cambria" w:hAnsi="Cambria" w:eastAsia="Cambria" w:cs="Cambria"/>
          <w:noProof w:val="0"/>
          <w:sz w:val="22"/>
          <w:szCs w:val="22"/>
          <w:lang w:val="en-US"/>
        </w:rPr>
        <w:t>:</w:t>
      </w:r>
    </w:p>
    <w:p w:rsidR="522C84CF" w:rsidP="29291AF8" w:rsidRDefault="522C84CF" w14:paraId="786F6E27" w14:textId="3ADD0933">
      <w:pPr>
        <w:pStyle w:val="ListParagraph"/>
        <w:numPr>
          <w:ilvl w:val="1"/>
          <w:numId w:val="10"/>
        </w:numPr>
        <w:spacing w:before="0" w:beforeAutospacing="off" w:after="0" w:afterAutospacing="off"/>
        <w:rPr>
          <w:rFonts w:ascii="Cambria" w:hAnsi="Cambria" w:eastAsia="Cambria" w:cs="Cambria"/>
          <w:noProof w:val="0"/>
          <w:sz w:val="22"/>
          <w:szCs w:val="22"/>
          <w:lang w:val="en-US"/>
        </w:rPr>
      </w:pPr>
      <w:r w:rsidRPr="29291AF8" w:rsidR="522C84CF">
        <w:rPr>
          <w:rFonts w:ascii="Cambria" w:hAnsi="Cambria" w:eastAsia="Cambria" w:cs="Cambria"/>
          <w:b w:val="1"/>
          <w:bCs w:val="1"/>
          <w:noProof w:val="0"/>
          <w:sz w:val="22"/>
          <w:szCs w:val="22"/>
          <w:lang w:val="en-US"/>
        </w:rPr>
        <w:t>Missing Values</w:t>
      </w:r>
      <w:r w:rsidRPr="29291AF8" w:rsidR="522C84CF">
        <w:rPr>
          <w:rFonts w:ascii="Cambria" w:hAnsi="Cambria" w:eastAsia="Cambria" w:cs="Cambria"/>
          <w:noProof w:val="0"/>
          <w:sz w:val="22"/>
          <w:szCs w:val="22"/>
          <w:lang w:val="en-US"/>
        </w:rPr>
        <w:t>: Certain features, such as condition, cylinders, and size, have missing values that required preprocessing to handle effectively.</w:t>
      </w:r>
    </w:p>
    <w:p w:rsidR="522C84CF" w:rsidP="29291AF8" w:rsidRDefault="522C84CF" w14:paraId="6BA0BD2A" w14:textId="25E1FE54">
      <w:pPr>
        <w:pStyle w:val="ListParagraph"/>
        <w:numPr>
          <w:ilvl w:val="1"/>
          <w:numId w:val="10"/>
        </w:numPr>
        <w:spacing w:before="0" w:beforeAutospacing="off" w:after="0" w:afterAutospacing="off"/>
        <w:rPr>
          <w:rFonts w:ascii="Cambria" w:hAnsi="Cambria" w:eastAsia="Cambria" w:cs="Cambria"/>
          <w:noProof w:val="0"/>
          <w:sz w:val="22"/>
          <w:szCs w:val="22"/>
          <w:lang w:val="en-US"/>
        </w:rPr>
      </w:pPr>
      <w:r w:rsidRPr="29291AF8" w:rsidR="522C84CF">
        <w:rPr>
          <w:rFonts w:ascii="Cambria" w:hAnsi="Cambria" w:eastAsia="Cambria" w:cs="Cambria"/>
          <w:b w:val="1"/>
          <w:bCs w:val="1"/>
          <w:noProof w:val="0"/>
          <w:sz w:val="22"/>
          <w:szCs w:val="22"/>
          <w:lang w:val="en-US"/>
        </w:rPr>
        <w:t>Outliers</w:t>
      </w:r>
      <w:r w:rsidRPr="29291AF8" w:rsidR="522C84CF">
        <w:rPr>
          <w:rFonts w:ascii="Cambria" w:hAnsi="Cambria" w:eastAsia="Cambria" w:cs="Cambria"/>
          <w:noProof w:val="0"/>
          <w:sz w:val="22"/>
          <w:szCs w:val="22"/>
          <w:lang w:val="en-US"/>
        </w:rPr>
        <w:t>: The price feature contains extreme values that could skew the model, necessitating outlier removal.</w:t>
      </w:r>
    </w:p>
    <w:p w:rsidR="59C2CBA9" w:rsidP="29291AF8" w:rsidRDefault="59C2CBA9" w14:paraId="431162A2" w14:textId="14A7BE66">
      <w:pPr>
        <w:pStyle w:val="ListParagraph"/>
        <w:numPr>
          <w:ilvl w:val="1"/>
          <w:numId w:val="10"/>
        </w:numPr>
        <w:spacing w:before="0" w:beforeAutospacing="off" w:after="0" w:afterAutospacing="off"/>
        <w:rPr>
          <w:rFonts w:ascii="Cambria" w:hAnsi="Cambria" w:eastAsia="Cambria" w:cs="Cambria"/>
          <w:noProof w:val="0"/>
          <w:sz w:val="22"/>
          <w:szCs w:val="22"/>
          <w:lang w:val="en-US"/>
        </w:rPr>
      </w:pPr>
      <w:r w:rsidRPr="29291AF8" w:rsidR="59C2CBA9">
        <w:rPr>
          <w:rFonts w:ascii="Cambria" w:hAnsi="Cambria" w:eastAsia="Cambria" w:cs="Cambria"/>
          <w:b w:val="1"/>
          <w:bCs w:val="1"/>
          <w:noProof w:val="0"/>
          <w:sz w:val="22"/>
          <w:szCs w:val="22"/>
          <w:lang w:val="en-US"/>
        </w:rPr>
        <w:t xml:space="preserve">Large variety of unique values </w:t>
      </w:r>
      <w:r w:rsidRPr="29291AF8" w:rsidR="522C84CF">
        <w:rPr>
          <w:rFonts w:ascii="Cambria" w:hAnsi="Cambria" w:eastAsia="Cambria" w:cs="Cambria"/>
          <w:b w:val="1"/>
          <w:bCs w:val="1"/>
          <w:noProof w:val="0"/>
          <w:sz w:val="22"/>
          <w:szCs w:val="22"/>
          <w:lang w:val="en-US"/>
        </w:rPr>
        <w:t>Features</w:t>
      </w:r>
      <w:r w:rsidRPr="29291AF8" w:rsidR="522C84CF">
        <w:rPr>
          <w:rFonts w:ascii="Cambria" w:hAnsi="Cambria" w:eastAsia="Cambria" w:cs="Cambria"/>
          <w:noProof w:val="0"/>
          <w:sz w:val="22"/>
          <w:szCs w:val="22"/>
          <w:lang w:val="en-US"/>
        </w:rPr>
        <w:t>: Features like model and region include a large number of unique values, making them computationally expensive to encode.</w:t>
      </w:r>
    </w:p>
    <w:p w:rsidR="522C84CF" w:rsidP="29291AF8" w:rsidRDefault="522C84CF" w14:paraId="60F50AC8" w14:textId="621B140B">
      <w:pPr>
        <w:spacing w:before="240" w:beforeAutospacing="off" w:after="240" w:afterAutospacing="off"/>
      </w:pPr>
      <w:r w:rsidRPr="29291AF8" w:rsidR="522C84CF">
        <w:rPr>
          <w:rFonts w:ascii="Cambria" w:hAnsi="Cambria" w:eastAsia="Cambria" w:cs="Cambria"/>
          <w:noProof w:val="0"/>
          <w:sz w:val="22"/>
          <w:szCs w:val="22"/>
          <w:lang w:val="en-US"/>
        </w:rPr>
        <w:t>This dataset offers valuable insights into the used car market, making it a robust starting point for price prediction.</w:t>
      </w:r>
    </w:p>
    <w:p w:rsidR="29291AF8" w:rsidRDefault="29291AF8" w14:paraId="5BF85883" w14:textId="27D1BBDD"/>
    <w:p xmlns:wp14="http://schemas.microsoft.com/office/word/2010/wordml" w14:paraId="36A5D4BE" wp14:textId="77777777">
      <w:pPr>
        <w:pStyle w:val="Heading2"/>
      </w:pPr>
      <w:r>
        <w:t>2. Aim of the Analysis</w:t>
      </w:r>
    </w:p>
    <w:p w:rsidR="29291AF8" w:rsidP="29291AF8" w:rsidRDefault="29291AF8" w14:paraId="59063374" w14:textId="7774ED20">
      <w:pPr>
        <w:pStyle w:val="Normal"/>
        <w:spacing w:before="240" w:beforeAutospacing="off" w:after="240" w:afterAutospacing="off"/>
      </w:pPr>
      <w:r>
        <w:br/>
      </w:r>
      <w:r w:rsidR="29291AF8">
        <w:rPr/>
        <w:t xml:space="preserve">    </w:t>
      </w:r>
      <w:r w:rsidRPr="29291AF8" w:rsidR="47608FF4">
        <w:rPr>
          <w:rFonts w:ascii="Cambria" w:hAnsi="Cambria" w:eastAsia="Cambria" w:cs="Cambria"/>
          <w:noProof w:val="0"/>
          <w:sz w:val="22"/>
          <w:szCs w:val="22"/>
          <w:lang w:val="en-US"/>
        </w:rPr>
        <w:t>The primary objective of this project is to develop a reliable linear regression model to predict the price of a used car based on its features. This predictive model aims to:</w:t>
      </w:r>
    </w:p>
    <w:p w:rsidR="47608FF4" w:rsidP="29291AF8" w:rsidRDefault="47608FF4" w14:paraId="1E983E5B" w14:textId="36EEC1E6">
      <w:pPr>
        <w:pStyle w:val="ListParagraph"/>
        <w:numPr>
          <w:ilvl w:val="0"/>
          <w:numId w:val="11"/>
        </w:numPr>
        <w:spacing w:before="0" w:beforeAutospacing="off" w:after="0" w:afterAutospacing="off"/>
        <w:rPr>
          <w:rFonts w:ascii="Cambria" w:hAnsi="Cambria" w:eastAsia="Cambria" w:cs="Cambria"/>
          <w:noProof w:val="0"/>
          <w:sz w:val="22"/>
          <w:szCs w:val="22"/>
          <w:lang w:val="en-US"/>
        </w:rPr>
      </w:pPr>
      <w:r w:rsidRPr="29291AF8" w:rsidR="47608FF4">
        <w:rPr>
          <w:rFonts w:ascii="Cambria" w:hAnsi="Cambria" w:eastAsia="Cambria" w:cs="Cambria"/>
          <w:noProof w:val="0"/>
          <w:sz w:val="22"/>
          <w:szCs w:val="22"/>
          <w:lang w:val="en-US"/>
        </w:rPr>
        <w:t>Assist car dealerships in fine-tuning their inventory pricing strategies.</w:t>
      </w:r>
    </w:p>
    <w:p w:rsidR="47608FF4" w:rsidP="29291AF8" w:rsidRDefault="47608FF4" w14:paraId="5A7DEF42" w14:textId="779E0265">
      <w:pPr>
        <w:pStyle w:val="ListParagraph"/>
        <w:numPr>
          <w:ilvl w:val="0"/>
          <w:numId w:val="11"/>
        </w:numPr>
        <w:spacing w:before="0" w:beforeAutospacing="off" w:after="0" w:afterAutospacing="off"/>
        <w:rPr>
          <w:rFonts w:ascii="Cambria" w:hAnsi="Cambria" w:eastAsia="Cambria" w:cs="Cambria"/>
          <w:noProof w:val="0"/>
          <w:sz w:val="22"/>
          <w:szCs w:val="22"/>
          <w:lang w:val="en-US"/>
        </w:rPr>
      </w:pPr>
      <w:r w:rsidRPr="29291AF8" w:rsidR="47608FF4">
        <w:rPr>
          <w:rFonts w:ascii="Cambria" w:hAnsi="Cambria" w:eastAsia="Cambria" w:cs="Cambria"/>
          <w:noProof w:val="0"/>
          <w:sz w:val="22"/>
          <w:szCs w:val="22"/>
          <w:lang w:val="en-US"/>
        </w:rPr>
        <w:t>Provide actionable insights into the factors that most influence car pricing.</w:t>
      </w:r>
    </w:p>
    <w:p w:rsidR="47608FF4" w:rsidP="29291AF8" w:rsidRDefault="47608FF4" w14:paraId="1A8E4A7A" w14:textId="299BAF64">
      <w:pPr>
        <w:pStyle w:val="ListParagraph"/>
        <w:numPr>
          <w:ilvl w:val="0"/>
          <w:numId w:val="11"/>
        </w:numPr>
        <w:spacing w:before="0" w:beforeAutospacing="off" w:after="0" w:afterAutospacing="off"/>
        <w:rPr>
          <w:rFonts w:ascii="Cambria" w:hAnsi="Cambria" w:eastAsia="Cambria" w:cs="Cambria"/>
          <w:noProof w:val="0"/>
          <w:sz w:val="22"/>
          <w:szCs w:val="22"/>
          <w:lang w:val="en-US"/>
        </w:rPr>
      </w:pPr>
      <w:r w:rsidRPr="29291AF8" w:rsidR="47608FF4">
        <w:rPr>
          <w:rFonts w:ascii="Cambria" w:hAnsi="Cambria" w:eastAsia="Cambria" w:cs="Cambria"/>
          <w:noProof w:val="0"/>
          <w:sz w:val="22"/>
          <w:szCs w:val="22"/>
          <w:lang w:val="en-US"/>
        </w:rPr>
        <w:t>Serve as a foundation for further exploration using advanced machine learning techniques.</w:t>
      </w:r>
    </w:p>
    <w:p w:rsidR="47608FF4" w:rsidP="29291AF8" w:rsidRDefault="47608FF4" w14:paraId="4F8A4054" w14:textId="0CE9ABD8">
      <w:pPr>
        <w:spacing w:before="240" w:beforeAutospacing="off" w:after="240" w:afterAutospacing="off"/>
      </w:pPr>
      <w:r w:rsidRPr="29291AF8" w:rsidR="47608FF4">
        <w:rPr>
          <w:rFonts w:ascii="Cambria" w:hAnsi="Cambria" w:eastAsia="Cambria" w:cs="Cambria"/>
          <w:noProof w:val="0"/>
          <w:sz w:val="22"/>
          <w:szCs w:val="22"/>
          <w:lang w:val="en-US"/>
        </w:rPr>
        <w:t>Through careful preprocessing and model development, we aim to balance interpretability and accuracy, ensuring the model delivers meaningful insights.</w:t>
      </w:r>
    </w:p>
    <w:p w:rsidR="29291AF8" w:rsidRDefault="29291AF8" w14:paraId="2C004921" w14:textId="6A97BED3"/>
    <w:p xmlns:wp14="http://schemas.microsoft.com/office/word/2010/wordml" w14:paraId="5F1AC74A" wp14:textId="77777777">
      <w:pPr>
        <w:pStyle w:val="Heading2"/>
      </w:pPr>
      <w:r>
        <w:t>3. Features Description</w:t>
      </w:r>
    </w:p>
    <w:p xmlns:wp14="http://schemas.microsoft.com/office/word/2010/wordml" w:rsidP="29291AF8" w14:paraId="274BA1F6" wp14:textId="3514827C">
      <w:pPr>
        <w:pStyle w:val="Normal"/>
        <w:spacing w:before="240" w:beforeAutospacing="off" w:after="240" w:afterAutospacing="off"/>
      </w:pPr>
      <w:r>
        <w:br/>
      </w:r>
      <w:r w:rsidR="29291AF8">
        <w:rPr/>
        <w:t xml:space="preserve">   </w:t>
      </w:r>
      <w:r w:rsidRPr="29291AF8" w:rsidR="05B5EF73">
        <w:rPr>
          <w:rFonts w:ascii="Cambria" w:hAnsi="Cambria" w:eastAsia="Cambria" w:cs="Cambria"/>
          <w:noProof w:val="0"/>
          <w:sz w:val="22"/>
          <w:szCs w:val="22"/>
          <w:lang w:val="en-US"/>
        </w:rPr>
        <w:t>The dataset includes the following significant features:</w:t>
      </w:r>
    </w:p>
    <w:p xmlns:wp14="http://schemas.microsoft.com/office/word/2010/wordml" w:rsidP="29291AF8" w14:paraId="4F24ED25" wp14:textId="164E9F2A">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29291AF8" w:rsidR="05B5EF73">
        <w:rPr>
          <w:rFonts w:ascii="Cambria" w:hAnsi="Cambria" w:eastAsia="Cambria" w:cs="Cambria"/>
          <w:b w:val="1"/>
          <w:bCs w:val="1"/>
          <w:noProof w:val="0"/>
          <w:sz w:val="22"/>
          <w:szCs w:val="22"/>
          <w:lang w:val="en-US"/>
        </w:rPr>
        <w:t>Categorical Features</w:t>
      </w:r>
      <w:r w:rsidRPr="29291AF8" w:rsidR="05B5EF73">
        <w:rPr>
          <w:rFonts w:ascii="Cambria" w:hAnsi="Cambria" w:eastAsia="Cambria" w:cs="Cambria"/>
          <w:noProof w:val="0"/>
          <w:sz w:val="22"/>
          <w:szCs w:val="22"/>
          <w:lang w:val="en-US"/>
        </w:rPr>
        <w:t>:</w:t>
      </w:r>
    </w:p>
    <w:p xmlns:wp14="http://schemas.microsoft.com/office/word/2010/wordml" w:rsidP="29291AF8" w14:paraId="784CAFD1" wp14:textId="3C195908">
      <w:pPr>
        <w:pStyle w:val="ListParagraph"/>
        <w:numPr>
          <w:ilvl w:val="1"/>
          <w:numId w:val="12"/>
        </w:numPr>
        <w:spacing w:before="0" w:beforeAutospacing="off" w:after="0" w:afterAutospacing="off"/>
        <w:rPr>
          <w:rFonts w:ascii="Cambria" w:hAnsi="Cambria" w:eastAsia="Cambria" w:cs="Cambria"/>
          <w:noProof w:val="0"/>
          <w:sz w:val="22"/>
          <w:szCs w:val="22"/>
          <w:lang w:val="en-US"/>
        </w:rPr>
      </w:pPr>
      <w:r w:rsidRPr="29291AF8" w:rsidR="05B5EF73">
        <w:rPr>
          <w:rFonts w:ascii="Cambria" w:hAnsi="Cambria" w:eastAsia="Cambria" w:cs="Cambria"/>
          <w:noProof w:val="0"/>
          <w:sz w:val="22"/>
          <w:szCs w:val="22"/>
          <w:lang w:val="en-US"/>
        </w:rPr>
        <w:t>manufacturer: Represents the car's brand, such as Ford, Toyota, or Honda. This feature is crucial as brand reputation often impacts pricing.</w:t>
      </w:r>
    </w:p>
    <w:p xmlns:wp14="http://schemas.microsoft.com/office/word/2010/wordml" w:rsidP="29291AF8" w14:paraId="64377E44" wp14:textId="710A1104">
      <w:pPr>
        <w:pStyle w:val="ListParagraph"/>
        <w:numPr>
          <w:ilvl w:val="1"/>
          <w:numId w:val="12"/>
        </w:numPr>
        <w:spacing w:before="0" w:beforeAutospacing="off" w:after="0" w:afterAutospacing="off"/>
        <w:rPr>
          <w:rFonts w:ascii="Cambria" w:hAnsi="Cambria" w:eastAsia="Cambria" w:cs="Cambria"/>
          <w:noProof w:val="0"/>
          <w:sz w:val="22"/>
          <w:szCs w:val="22"/>
          <w:lang w:val="en-US"/>
        </w:rPr>
      </w:pPr>
      <w:r w:rsidRPr="29291AF8" w:rsidR="05B5EF73">
        <w:rPr>
          <w:rFonts w:ascii="Cambria" w:hAnsi="Cambria" w:eastAsia="Cambria" w:cs="Cambria"/>
          <w:noProof w:val="0"/>
          <w:sz w:val="22"/>
          <w:szCs w:val="22"/>
          <w:lang w:val="en-US"/>
        </w:rPr>
        <w:t>state: Indicates the state where the car is being sold, reflecting potential regional price variations.</w:t>
      </w:r>
    </w:p>
    <w:p xmlns:wp14="http://schemas.microsoft.com/office/word/2010/wordml" w:rsidP="29291AF8" w14:paraId="0F1CD5B9" wp14:textId="3E1AB854">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29291AF8" w:rsidR="05B5EF73">
        <w:rPr>
          <w:rFonts w:ascii="Cambria" w:hAnsi="Cambria" w:eastAsia="Cambria" w:cs="Cambria"/>
          <w:b w:val="1"/>
          <w:bCs w:val="1"/>
          <w:noProof w:val="0"/>
          <w:sz w:val="22"/>
          <w:szCs w:val="22"/>
          <w:lang w:val="en-US"/>
        </w:rPr>
        <w:t>Numerical Features</w:t>
      </w:r>
      <w:r w:rsidRPr="29291AF8" w:rsidR="05B5EF73">
        <w:rPr>
          <w:rFonts w:ascii="Cambria" w:hAnsi="Cambria" w:eastAsia="Cambria" w:cs="Cambria"/>
          <w:noProof w:val="0"/>
          <w:sz w:val="22"/>
          <w:szCs w:val="22"/>
          <w:lang w:val="en-US"/>
        </w:rPr>
        <w:t>:</w:t>
      </w:r>
    </w:p>
    <w:p xmlns:wp14="http://schemas.microsoft.com/office/word/2010/wordml" w:rsidP="29291AF8" w14:paraId="55D2C260" wp14:textId="79BBD972">
      <w:pPr>
        <w:pStyle w:val="ListParagraph"/>
        <w:numPr>
          <w:ilvl w:val="1"/>
          <w:numId w:val="12"/>
        </w:numPr>
        <w:spacing w:before="0" w:beforeAutospacing="off" w:after="0" w:afterAutospacing="off"/>
        <w:rPr>
          <w:rFonts w:ascii="Cambria" w:hAnsi="Cambria" w:eastAsia="Cambria" w:cs="Cambria"/>
          <w:noProof w:val="0"/>
          <w:sz w:val="22"/>
          <w:szCs w:val="22"/>
          <w:lang w:val="en-US"/>
        </w:rPr>
      </w:pPr>
      <w:r w:rsidRPr="29291AF8" w:rsidR="05B5EF73">
        <w:rPr>
          <w:rFonts w:ascii="Cambria" w:hAnsi="Cambria" w:eastAsia="Cambria" w:cs="Cambria"/>
          <w:noProof w:val="0"/>
          <w:sz w:val="22"/>
          <w:szCs w:val="22"/>
          <w:lang w:val="en-US"/>
        </w:rPr>
        <w:t>odometer: The car's mileage, measured in miles. Higher mileage typically decreases the car's value.</w:t>
      </w:r>
    </w:p>
    <w:p xmlns:wp14="http://schemas.microsoft.com/office/word/2010/wordml" w:rsidP="29291AF8" w14:paraId="3D155F0B" wp14:textId="09FF2A46">
      <w:pPr>
        <w:pStyle w:val="ListParagraph"/>
        <w:numPr>
          <w:ilvl w:val="1"/>
          <w:numId w:val="12"/>
        </w:numPr>
        <w:spacing w:before="0" w:beforeAutospacing="off" w:after="0" w:afterAutospacing="off"/>
        <w:rPr>
          <w:rFonts w:ascii="Cambria" w:hAnsi="Cambria" w:eastAsia="Cambria" w:cs="Cambria"/>
          <w:noProof w:val="0"/>
          <w:sz w:val="22"/>
          <w:szCs w:val="22"/>
          <w:lang w:val="en-US"/>
        </w:rPr>
      </w:pPr>
      <w:r w:rsidRPr="29291AF8" w:rsidR="05B5EF73">
        <w:rPr>
          <w:rFonts w:ascii="Cambria" w:hAnsi="Cambria" w:eastAsia="Cambria" w:cs="Cambria"/>
          <w:noProof w:val="0"/>
          <w:sz w:val="22"/>
          <w:szCs w:val="22"/>
          <w:lang w:val="en-US"/>
        </w:rPr>
        <w:t>year: The manufacturing year of the car. Recent models are generally priced higher.</w:t>
      </w:r>
    </w:p>
    <w:p xmlns:wp14="http://schemas.microsoft.com/office/word/2010/wordml" w:rsidP="29291AF8" w14:paraId="19D4C40D" wp14:textId="0DE181BF">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29291AF8" w:rsidR="05B5EF73">
        <w:rPr>
          <w:rFonts w:ascii="Cambria" w:hAnsi="Cambria" w:eastAsia="Cambria" w:cs="Cambria"/>
          <w:b w:val="1"/>
          <w:bCs w:val="1"/>
          <w:noProof w:val="0"/>
          <w:sz w:val="22"/>
          <w:szCs w:val="22"/>
          <w:lang w:val="en-US"/>
        </w:rPr>
        <w:t>Target Variable</w:t>
      </w:r>
      <w:r w:rsidRPr="29291AF8" w:rsidR="05B5EF73">
        <w:rPr>
          <w:rFonts w:ascii="Cambria" w:hAnsi="Cambria" w:eastAsia="Cambria" w:cs="Cambria"/>
          <w:noProof w:val="0"/>
          <w:sz w:val="22"/>
          <w:szCs w:val="22"/>
          <w:lang w:val="en-US"/>
        </w:rPr>
        <w:t>:</w:t>
      </w:r>
    </w:p>
    <w:p xmlns:wp14="http://schemas.microsoft.com/office/word/2010/wordml" w:rsidP="29291AF8" w14:paraId="3632405C" wp14:textId="6C228348">
      <w:pPr>
        <w:pStyle w:val="ListParagraph"/>
        <w:numPr>
          <w:ilvl w:val="1"/>
          <w:numId w:val="12"/>
        </w:numPr>
        <w:spacing w:before="0" w:beforeAutospacing="off" w:after="0" w:afterAutospacing="off"/>
        <w:rPr>
          <w:rFonts w:ascii="Cambria" w:hAnsi="Cambria" w:eastAsia="Cambria" w:cs="Cambria"/>
          <w:noProof w:val="0"/>
          <w:sz w:val="22"/>
          <w:szCs w:val="22"/>
          <w:lang w:val="en-US"/>
        </w:rPr>
      </w:pPr>
      <w:r w:rsidRPr="29291AF8" w:rsidR="05B5EF73">
        <w:rPr>
          <w:rFonts w:ascii="Cambria" w:hAnsi="Cambria" w:eastAsia="Cambria" w:cs="Cambria"/>
          <w:noProof w:val="0"/>
          <w:sz w:val="22"/>
          <w:szCs w:val="22"/>
          <w:lang w:val="en-US"/>
        </w:rPr>
        <w:t>price: Represents the car's selling price, which is the variable we aim to predict.</w:t>
      </w:r>
    </w:p>
    <w:p xmlns:wp14="http://schemas.microsoft.com/office/word/2010/wordml" w14:paraId="64984809" wp14:textId="09E00CAA">
      <w:r w:rsidR="29291AF8">
        <w:rPr/>
        <w:t xml:space="preserve">    </w:t>
      </w:r>
    </w:p>
    <w:p xmlns:wp14="http://schemas.microsoft.com/office/word/2010/wordml" w:rsidP="29291AF8" w14:paraId="2C471A82" wp14:textId="3AEB9187">
      <w:pPr>
        <w:pStyle w:val="Heading4"/>
        <w:spacing w:before="319" w:beforeAutospacing="off" w:after="319" w:afterAutospacing="off"/>
      </w:pPr>
      <w:r w:rsidRPr="29291AF8" w:rsidR="1424CA48">
        <w:rPr>
          <w:rFonts w:ascii="Cambria" w:hAnsi="Cambria" w:eastAsia="Cambria" w:cs="Cambria"/>
          <w:b w:val="1"/>
          <w:bCs w:val="1"/>
          <w:noProof w:val="0"/>
          <w:sz w:val="24"/>
          <w:szCs w:val="24"/>
          <w:lang w:val="en-US"/>
        </w:rPr>
        <w:t>4. Data Cleaning and Preprocessing</w:t>
      </w:r>
    </w:p>
    <w:p xmlns:wp14="http://schemas.microsoft.com/office/word/2010/wordml" w:rsidP="29291AF8" w14:paraId="03D50099" wp14:textId="57AC562A">
      <w:pPr>
        <w:spacing w:before="240" w:beforeAutospacing="off" w:after="240" w:afterAutospacing="off"/>
      </w:pPr>
      <w:r w:rsidRPr="29291AF8" w:rsidR="1424CA48">
        <w:rPr>
          <w:rFonts w:ascii="Cambria" w:hAnsi="Cambria" w:eastAsia="Cambria" w:cs="Cambria"/>
          <w:noProof w:val="0"/>
          <w:sz w:val="22"/>
          <w:szCs w:val="22"/>
          <w:lang w:val="en-US"/>
        </w:rPr>
        <w:t>To ensure the dataset was suitable for modeling, the following preprocessing steps were implemented:</w:t>
      </w:r>
    </w:p>
    <w:p xmlns:wp14="http://schemas.microsoft.com/office/word/2010/wordml" w:rsidP="29291AF8" w14:paraId="50323C7A" wp14:textId="020948C4">
      <w:pPr>
        <w:pStyle w:val="ListParagraph"/>
        <w:numPr>
          <w:ilvl w:val="0"/>
          <w:numId w:val="13"/>
        </w:numPr>
        <w:spacing w:before="240" w:beforeAutospacing="off" w:after="240" w:afterAutospacing="off"/>
        <w:rPr>
          <w:rFonts w:ascii="Cambria" w:hAnsi="Cambria" w:eastAsia="Cambria" w:cs="Cambria"/>
          <w:noProof w:val="0"/>
          <w:sz w:val="22"/>
          <w:szCs w:val="22"/>
          <w:lang w:val="en-US"/>
        </w:rPr>
      </w:pPr>
      <w:r w:rsidRPr="29291AF8" w:rsidR="1424CA48">
        <w:rPr>
          <w:rFonts w:ascii="Cambria" w:hAnsi="Cambria" w:eastAsia="Cambria" w:cs="Cambria"/>
          <w:b w:val="1"/>
          <w:bCs w:val="1"/>
          <w:noProof w:val="0"/>
          <w:sz w:val="22"/>
          <w:szCs w:val="22"/>
          <w:lang w:val="en-US"/>
        </w:rPr>
        <w:t>Handling Missing Values</w:t>
      </w:r>
      <w:r w:rsidRPr="29291AF8" w:rsidR="1424CA48">
        <w:rPr>
          <w:rFonts w:ascii="Cambria" w:hAnsi="Cambria" w:eastAsia="Cambria" w:cs="Cambria"/>
          <w:noProof w:val="0"/>
          <w:sz w:val="22"/>
          <w:szCs w:val="22"/>
          <w:lang w:val="en-US"/>
        </w:rPr>
        <w:t>:</w:t>
      </w:r>
    </w:p>
    <w:p xmlns:wp14="http://schemas.microsoft.com/office/word/2010/wordml" w:rsidP="29291AF8" w14:paraId="7B1895B9" wp14:textId="5651EC07">
      <w:pPr>
        <w:pStyle w:val="ListParagraph"/>
        <w:numPr>
          <w:ilvl w:val="1"/>
          <w:numId w:val="13"/>
        </w:numPr>
        <w:spacing w:before="0" w:beforeAutospacing="off" w:after="0" w:afterAutospacing="off"/>
        <w:rPr>
          <w:rFonts w:ascii="Cambria" w:hAnsi="Cambria" w:eastAsia="Cambria" w:cs="Cambria"/>
          <w:noProof w:val="0"/>
          <w:sz w:val="22"/>
          <w:szCs w:val="22"/>
          <w:lang w:val="en-US"/>
        </w:rPr>
      </w:pPr>
      <w:r w:rsidRPr="29291AF8" w:rsidR="1424CA48">
        <w:rPr>
          <w:rFonts w:ascii="Cambria" w:hAnsi="Cambria" w:eastAsia="Cambria" w:cs="Cambria"/>
          <w:noProof w:val="0"/>
          <w:sz w:val="22"/>
          <w:szCs w:val="22"/>
          <w:lang w:val="en-US"/>
        </w:rPr>
        <w:t>Features with more than 5% missing values were dropped (e.g., cylinders, condition).</w:t>
      </w:r>
    </w:p>
    <w:p xmlns:wp14="http://schemas.microsoft.com/office/word/2010/wordml" w:rsidP="29291AF8" w14:paraId="7674195D" wp14:textId="1C765B1F">
      <w:pPr>
        <w:pStyle w:val="ListParagraph"/>
        <w:numPr>
          <w:ilvl w:val="1"/>
          <w:numId w:val="13"/>
        </w:numPr>
        <w:spacing w:before="0" w:beforeAutospacing="off" w:after="0" w:afterAutospacing="off"/>
        <w:rPr>
          <w:rFonts w:ascii="Cambria" w:hAnsi="Cambria" w:eastAsia="Cambria" w:cs="Cambria"/>
          <w:noProof w:val="0"/>
          <w:sz w:val="22"/>
          <w:szCs w:val="22"/>
          <w:lang w:val="en-US"/>
        </w:rPr>
      </w:pPr>
      <w:r w:rsidRPr="29291AF8" w:rsidR="1424CA48">
        <w:rPr>
          <w:rFonts w:ascii="Cambria" w:hAnsi="Cambria" w:eastAsia="Cambria" w:cs="Cambria"/>
          <w:noProof w:val="0"/>
          <w:sz w:val="22"/>
          <w:szCs w:val="22"/>
          <w:lang w:val="en-US"/>
        </w:rPr>
        <w:t>Rows with missing values in retained features were removed to maintain data integrity.</w:t>
      </w:r>
    </w:p>
    <w:p xmlns:wp14="http://schemas.microsoft.com/office/word/2010/wordml" w:rsidP="29291AF8" w14:paraId="67AEB9AF" wp14:textId="1B1431E0">
      <w:pPr>
        <w:pStyle w:val="Normal"/>
        <w:spacing w:before="0" w:beforeAutospacing="off" w:after="0" w:afterAutospacing="off"/>
        <w:ind w:left="720"/>
      </w:pPr>
      <w:r w:rsidR="1424CA48">
        <w:drawing>
          <wp:inline xmlns:wp14="http://schemas.microsoft.com/office/word/2010/wordprocessingDrawing" wp14:editId="6DE98ECC" wp14:anchorId="333280F4">
            <wp:extent cx="3905305" cy="2352675"/>
            <wp:effectExtent l="0" t="0" r="0" b="0"/>
            <wp:docPr id="28940898" name="" title=""/>
            <wp:cNvGraphicFramePr>
              <a:graphicFrameLocks noChangeAspect="1"/>
            </wp:cNvGraphicFramePr>
            <a:graphic>
              <a:graphicData uri="http://schemas.openxmlformats.org/drawingml/2006/picture">
                <pic:pic>
                  <pic:nvPicPr>
                    <pic:cNvPr id="0" name=""/>
                    <pic:cNvPicPr/>
                  </pic:nvPicPr>
                  <pic:blipFill>
                    <a:blip r:embed="R79e191f5a46b464a">
                      <a:extLst>
                        <a:ext xmlns:a="http://schemas.openxmlformats.org/drawingml/2006/main" uri="{28A0092B-C50C-407E-A947-70E740481C1C}">
                          <a14:useLocalDpi val="0"/>
                        </a:ext>
                      </a:extLst>
                    </a:blip>
                    <a:stretch>
                      <a:fillRect/>
                    </a:stretch>
                  </pic:blipFill>
                  <pic:spPr>
                    <a:xfrm>
                      <a:off x="0" y="0"/>
                      <a:ext cx="3905305" cy="2352675"/>
                    </a:xfrm>
                    <a:prstGeom prst="rect">
                      <a:avLst/>
                    </a:prstGeom>
                  </pic:spPr>
                </pic:pic>
              </a:graphicData>
            </a:graphic>
          </wp:inline>
        </w:drawing>
      </w:r>
    </w:p>
    <w:p xmlns:wp14="http://schemas.microsoft.com/office/word/2010/wordml" w:rsidP="29291AF8" w14:paraId="5383031E" wp14:textId="7834A3B5">
      <w:pPr>
        <w:pStyle w:val="ListParagraph"/>
        <w:numPr>
          <w:ilvl w:val="0"/>
          <w:numId w:val="13"/>
        </w:numPr>
        <w:spacing w:before="240" w:beforeAutospacing="off" w:after="240" w:afterAutospacing="off"/>
        <w:rPr>
          <w:rFonts w:ascii="Cambria" w:hAnsi="Cambria" w:eastAsia="Cambria" w:cs="Cambria"/>
          <w:noProof w:val="0"/>
          <w:sz w:val="22"/>
          <w:szCs w:val="22"/>
          <w:lang w:val="en-US"/>
        </w:rPr>
      </w:pPr>
      <w:r w:rsidRPr="29291AF8" w:rsidR="1424CA48">
        <w:rPr>
          <w:rFonts w:ascii="Cambria" w:hAnsi="Cambria" w:eastAsia="Cambria" w:cs="Cambria"/>
          <w:b w:val="1"/>
          <w:bCs w:val="1"/>
          <w:noProof w:val="0"/>
          <w:sz w:val="22"/>
          <w:szCs w:val="22"/>
          <w:lang w:val="en-US"/>
        </w:rPr>
        <w:t>Outlier Removal</w:t>
      </w:r>
      <w:r w:rsidRPr="29291AF8" w:rsidR="1424CA48">
        <w:rPr>
          <w:rFonts w:ascii="Cambria" w:hAnsi="Cambria" w:eastAsia="Cambria" w:cs="Cambria"/>
          <w:noProof w:val="0"/>
          <w:sz w:val="22"/>
          <w:szCs w:val="22"/>
          <w:lang w:val="en-US"/>
        </w:rPr>
        <w:t>:</w:t>
      </w:r>
    </w:p>
    <w:p xmlns:wp14="http://schemas.microsoft.com/office/word/2010/wordml" w:rsidP="29291AF8" w14:paraId="6E978979" wp14:textId="4B4E4D1A">
      <w:pPr>
        <w:pStyle w:val="ListParagraph"/>
        <w:numPr>
          <w:ilvl w:val="1"/>
          <w:numId w:val="13"/>
        </w:numPr>
        <w:spacing w:before="0" w:beforeAutospacing="off" w:after="0" w:afterAutospacing="off"/>
        <w:rPr>
          <w:rFonts w:ascii="Cambria" w:hAnsi="Cambria" w:eastAsia="Cambria" w:cs="Cambria"/>
          <w:noProof w:val="0"/>
          <w:sz w:val="22"/>
          <w:szCs w:val="22"/>
          <w:lang w:val="en-US"/>
        </w:rPr>
      </w:pPr>
      <w:r w:rsidRPr="29291AF8" w:rsidR="1424CA48">
        <w:rPr>
          <w:rFonts w:ascii="Cambria" w:hAnsi="Cambria" w:eastAsia="Cambria" w:cs="Cambria"/>
          <w:noProof w:val="0"/>
          <w:sz w:val="22"/>
          <w:szCs w:val="22"/>
          <w:lang w:val="en-US"/>
        </w:rPr>
        <w:t>Extreme outliers in the price feature were identified and removed using the Interquartile Range (IQR) method. This helped reduce skewness in the data.</w:t>
      </w:r>
    </w:p>
    <w:p xmlns:wp14="http://schemas.microsoft.com/office/word/2010/wordml" w:rsidP="29291AF8" w14:paraId="50645DF3" wp14:textId="0C709619">
      <w:pPr>
        <w:pStyle w:val="ListParagraph"/>
        <w:spacing w:before="0" w:beforeAutospacing="off" w:after="0" w:afterAutospacing="off"/>
        <w:ind w:left="1440"/>
        <w:rPr>
          <w:rFonts w:ascii="Cambria" w:hAnsi="Cambria" w:eastAsia="Cambria" w:cs="Cambria"/>
          <w:noProof w:val="0"/>
          <w:sz w:val="22"/>
          <w:szCs w:val="22"/>
          <w:lang w:val="en-US"/>
        </w:rPr>
      </w:pPr>
    </w:p>
    <w:p xmlns:wp14="http://schemas.microsoft.com/office/word/2010/wordml" w:rsidP="29291AF8" w14:paraId="08BF3F6B" wp14:textId="6322137E">
      <w:pPr>
        <w:pStyle w:val="Normal"/>
        <w:spacing w:before="0" w:beforeAutospacing="off" w:after="0" w:afterAutospacing="off"/>
        <w:ind w:left="720"/>
      </w:pPr>
      <w:r w:rsidR="1424CA48">
        <w:drawing>
          <wp:inline xmlns:wp14="http://schemas.microsoft.com/office/word/2010/wordprocessingDrawing" wp14:editId="7D9E0EBA" wp14:anchorId="1BD90DEB">
            <wp:extent cx="3773131" cy="2185134"/>
            <wp:effectExtent l="0" t="0" r="0" b="0"/>
            <wp:docPr id="1537860866" name="" title=""/>
            <wp:cNvGraphicFramePr>
              <a:graphicFrameLocks noChangeAspect="1"/>
            </wp:cNvGraphicFramePr>
            <a:graphic>
              <a:graphicData uri="http://schemas.openxmlformats.org/drawingml/2006/picture">
                <pic:pic>
                  <pic:nvPicPr>
                    <pic:cNvPr id="0" name=""/>
                    <pic:cNvPicPr/>
                  </pic:nvPicPr>
                  <pic:blipFill>
                    <a:blip r:embed="Re6f1360c59784d12">
                      <a:extLst>
                        <a:ext xmlns:a="http://schemas.openxmlformats.org/drawingml/2006/main" uri="{28A0092B-C50C-407E-A947-70E740481C1C}">
                          <a14:useLocalDpi val="0"/>
                        </a:ext>
                      </a:extLst>
                    </a:blip>
                    <a:stretch>
                      <a:fillRect/>
                    </a:stretch>
                  </pic:blipFill>
                  <pic:spPr>
                    <a:xfrm>
                      <a:off x="0" y="0"/>
                      <a:ext cx="3773131" cy="2185134"/>
                    </a:xfrm>
                    <a:prstGeom prst="rect">
                      <a:avLst/>
                    </a:prstGeom>
                  </pic:spPr>
                </pic:pic>
              </a:graphicData>
            </a:graphic>
          </wp:inline>
        </w:drawing>
      </w:r>
    </w:p>
    <w:p xmlns:wp14="http://schemas.microsoft.com/office/word/2010/wordml" w:rsidP="29291AF8" w14:paraId="2FAF97ED" wp14:textId="7B3B81A0">
      <w:pPr>
        <w:pStyle w:val="Normal"/>
        <w:spacing w:before="0" w:beforeAutospacing="off" w:after="0" w:afterAutospacing="off"/>
        <w:ind w:left="720"/>
      </w:pPr>
    </w:p>
    <w:p xmlns:wp14="http://schemas.microsoft.com/office/word/2010/wordml" w:rsidP="29291AF8" w14:paraId="3FF31C95" wp14:textId="2F3FA163">
      <w:pPr>
        <w:pStyle w:val="Normal"/>
        <w:spacing w:before="0" w:beforeAutospacing="off" w:after="0" w:afterAutospacing="off"/>
        <w:ind w:left="720"/>
      </w:pPr>
      <w:r w:rsidR="1424CA48">
        <w:drawing>
          <wp:inline xmlns:wp14="http://schemas.microsoft.com/office/word/2010/wordprocessingDrawing" wp14:editId="577A34BC" wp14:anchorId="154D5C29">
            <wp:extent cx="3232513" cy="1767780"/>
            <wp:effectExtent l="0" t="0" r="0" b="0"/>
            <wp:docPr id="1201360008" name="" title=""/>
            <wp:cNvGraphicFramePr>
              <a:graphicFrameLocks noChangeAspect="1"/>
            </wp:cNvGraphicFramePr>
            <a:graphic>
              <a:graphicData uri="http://schemas.openxmlformats.org/drawingml/2006/picture">
                <pic:pic>
                  <pic:nvPicPr>
                    <pic:cNvPr id="0" name=""/>
                    <pic:cNvPicPr/>
                  </pic:nvPicPr>
                  <pic:blipFill>
                    <a:blip r:embed="R710ae21d1a6048f1">
                      <a:extLst>
                        <a:ext xmlns:a="http://schemas.openxmlformats.org/drawingml/2006/main" uri="{28A0092B-C50C-407E-A947-70E740481C1C}">
                          <a14:useLocalDpi val="0"/>
                        </a:ext>
                      </a:extLst>
                    </a:blip>
                    <a:stretch>
                      <a:fillRect/>
                    </a:stretch>
                  </pic:blipFill>
                  <pic:spPr>
                    <a:xfrm>
                      <a:off x="0" y="0"/>
                      <a:ext cx="3232513" cy="1767780"/>
                    </a:xfrm>
                    <a:prstGeom prst="rect">
                      <a:avLst/>
                    </a:prstGeom>
                  </pic:spPr>
                </pic:pic>
              </a:graphicData>
            </a:graphic>
          </wp:inline>
        </w:drawing>
      </w:r>
    </w:p>
    <w:p xmlns:wp14="http://schemas.microsoft.com/office/word/2010/wordml" w:rsidP="29291AF8" w14:paraId="5F478093" wp14:textId="3F00711D">
      <w:pPr>
        <w:pStyle w:val="ListParagraph"/>
        <w:spacing w:before="0" w:beforeAutospacing="off" w:after="0" w:afterAutospacing="off"/>
        <w:ind w:left="720"/>
        <w:rPr>
          <w:rFonts w:ascii="Cambria" w:hAnsi="Cambria" w:eastAsia="Cambria" w:cs="Cambria"/>
          <w:noProof w:val="0"/>
          <w:sz w:val="22"/>
          <w:szCs w:val="22"/>
          <w:lang w:val="en-US"/>
        </w:rPr>
      </w:pPr>
    </w:p>
    <w:p xmlns:wp14="http://schemas.microsoft.com/office/word/2010/wordml" w:rsidP="29291AF8" w14:paraId="34812023" wp14:textId="7F956A4A">
      <w:pPr>
        <w:pStyle w:val="ListParagraph"/>
        <w:spacing w:before="0" w:beforeAutospacing="off" w:after="0" w:afterAutospacing="off"/>
        <w:ind w:left="720"/>
      </w:pPr>
      <w:r w:rsidR="1424CA48">
        <w:drawing>
          <wp:inline xmlns:wp14="http://schemas.microsoft.com/office/word/2010/wordprocessingDrawing" wp14:editId="092AF1BB" wp14:anchorId="342E0528">
            <wp:extent cx="4265174" cy="2228850"/>
            <wp:effectExtent l="0" t="0" r="0" b="0"/>
            <wp:docPr id="204349687" name="" title=""/>
            <wp:cNvGraphicFramePr>
              <a:graphicFrameLocks noChangeAspect="1"/>
            </wp:cNvGraphicFramePr>
            <a:graphic>
              <a:graphicData uri="http://schemas.openxmlformats.org/drawingml/2006/picture">
                <pic:pic>
                  <pic:nvPicPr>
                    <pic:cNvPr id="0" name=""/>
                    <pic:cNvPicPr/>
                  </pic:nvPicPr>
                  <pic:blipFill>
                    <a:blip r:embed="R3a97b851dcb94d08">
                      <a:extLst>
                        <a:ext xmlns:a="http://schemas.openxmlformats.org/drawingml/2006/main" uri="{28A0092B-C50C-407E-A947-70E740481C1C}">
                          <a14:useLocalDpi val="0"/>
                        </a:ext>
                      </a:extLst>
                    </a:blip>
                    <a:stretch>
                      <a:fillRect/>
                    </a:stretch>
                  </pic:blipFill>
                  <pic:spPr>
                    <a:xfrm>
                      <a:off x="0" y="0"/>
                      <a:ext cx="4265174" cy="2228850"/>
                    </a:xfrm>
                    <a:prstGeom prst="rect">
                      <a:avLst/>
                    </a:prstGeom>
                  </pic:spPr>
                </pic:pic>
              </a:graphicData>
            </a:graphic>
          </wp:inline>
        </w:drawing>
      </w:r>
    </w:p>
    <w:p xmlns:wp14="http://schemas.microsoft.com/office/word/2010/wordml" w:rsidP="29291AF8" w14:paraId="47149E04" wp14:textId="3F12BF10">
      <w:pPr>
        <w:pStyle w:val="Normal"/>
        <w:spacing w:before="240" w:beforeAutospacing="off" w:after="240" w:afterAutospacing="off"/>
      </w:pPr>
      <w:r w:rsidR="29291AF8">
        <w:rPr/>
        <w:t xml:space="preserve"> </w:t>
      </w:r>
      <w:r w:rsidR="08B8CA88">
        <w:rPr/>
        <w:t xml:space="preserve">3.  </w:t>
      </w:r>
      <w:r w:rsidRPr="29291AF8" w:rsidR="08B8CA88">
        <w:rPr>
          <w:rFonts w:ascii="Cambria" w:hAnsi="Cambria" w:eastAsia="Cambria" w:cs="Cambria"/>
          <w:b w:val="1"/>
          <w:bCs w:val="1"/>
          <w:noProof w:val="0"/>
          <w:sz w:val="22"/>
          <w:szCs w:val="22"/>
          <w:lang w:val="en-US"/>
        </w:rPr>
        <w:t>Feature Reduction</w:t>
      </w:r>
      <w:r w:rsidRPr="29291AF8" w:rsidR="08B8CA88">
        <w:rPr>
          <w:rFonts w:ascii="Cambria" w:hAnsi="Cambria" w:eastAsia="Cambria" w:cs="Cambria"/>
          <w:noProof w:val="0"/>
          <w:sz w:val="22"/>
          <w:szCs w:val="22"/>
          <w:lang w:val="en-US"/>
        </w:rPr>
        <w:t>:</w:t>
      </w:r>
    </w:p>
    <w:p xmlns:wp14="http://schemas.microsoft.com/office/word/2010/wordml" w:rsidP="29291AF8" w14:paraId="4A88B975" wp14:textId="6A4E2E99">
      <w:pPr>
        <w:pStyle w:val="ListParagraph"/>
        <w:numPr>
          <w:ilvl w:val="0"/>
          <w:numId w:val="14"/>
        </w:numPr>
        <w:spacing w:before="0" w:beforeAutospacing="off" w:after="0" w:afterAutospacing="off"/>
        <w:rPr>
          <w:rFonts w:ascii="Cambria" w:hAnsi="Cambria" w:eastAsia="Cambria" w:cs="Cambria"/>
          <w:noProof w:val="0"/>
          <w:sz w:val="22"/>
          <w:szCs w:val="22"/>
          <w:lang w:val="en-US"/>
        </w:rPr>
      </w:pPr>
      <w:r w:rsidRPr="29291AF8" w:rsidR="08B8CA88">
        <w:rPr>
          <w:rFonts w:ascii="Cambria" w:hAnsi="Cambria" w:eastAsia="Cambria" w:cs="Cambria"/>
          <w:noProof w:val="0"/>
          <w:sz w:val="22"/>
          <w:szCs w:val="22"/>
          <w:lang w:val="en-US"/>
        </w:rPr>
        <w:t xml:space="preserve">Large number of </w:t>
      </w:r>
      <w:r w:rsidRPr="29291AF8" w:rsidR="08B8CA88">
        <w:rPr>
          <w:rFonts w:ascii="Cambria" w:hAnsi="Cambria" w:eastAsia="Cambria" w:cs="Cambria"/>
          <w:noProof w:val="0"/>
          <w:sz w:val="22"/>
          <w:szCs w:val="22"/>
          <w:lang w:val="en-US"/>
        </w:rPr>
        <w:t>value features</w:t>
      </w:r>
      <w:r w:rsidRPr="29291AF8" w:rsidR="08B8CA88">
        <w:rPr>
          <w:rFonts w:ascii="Cambria" w:hAnsi="Cambria" w:eastAsia="Cambria" w:cs="Cambria"/>
          <w:noProof w:val="0"/>
          <w:sz w:val="22"/>
          <w:szCs w:val="22"/>
          <w:lang w:val="en-US"/>
        </w:rPr>
        <w:t xml:space="preserve"> like model and region were excluded due to their computational burden during one-hot encoding.</w:t>
      </w:r>
    </w:p>
    <w:p xmlns:wp14="http://schemas.microsoft.com/office/word/2010/wordml" w:rsidP="29291AF8" w14:paraId="6EDEF03E" wp14:textId="4FE83843">
      <w:pPr>
        <w:pStyle w:val="Normal"/>
        <w:spacing w:before="0" w:beforeAutospacing="off" w:after="0" w:afterAutospacing="off"/>
        <w:ind w:left="0"/>
        <w:rPr>
          <w:rFonts w:ascii="Cambria" w:hAnsi="Cambria" w:eastAsia="Cambria" w:cs="Cambria"/>
          <w:noProof w:val="0"/>
          <w:sz w:val="22"/>
          <w:szCs w:val="22"/>
          <w:lang w:val="en-US"/>
        </w:rPr>
      </w:pPr>
      <w:r w:rsidRPr="29291AF8" w:rsidR="08B8CA88">
        <w:rPr>
          <w:rFonts w:ascii="Cambria" w:hAnsi="Cambria" w:eastAsia="Cambria" w:cs="Cambria"/>
          <w:noProof w:val="0"/>
          <w:sz w:val="22"/>
          <w:szCs w:val="22"/>
          <w:lang w:val="en-US"/>
        </w:rPr>
        <w:t>4.</w:t>
      </w:r>
      <w:r w:rsidRPr="29291AF8" w:rsidR="08B8CA88">
        <w:rPr>
          <w:rFonts w:ascii="Cambria" w:hAnsi="Cambria" w:eastAsia="Cambria" w:cs="Cambria"/>
          <w:b w:val="1"/>
          <w:bCs w:val="1"/>
          <w:noProof w:val="0"/>
          <w:sz w:val="22"/>
          <w:szCs w:val="22"/>
          <w:lang w:val="en-US"/>
        </w:rPr>
        <w:t xml:space="preserve">   Feature Encoding</w:t>
      </w:r>
      <w:r w:rsidRPr="29291AF8" w:rsidR="08B8CA88">
        <w:rPr>
          <w:rFonts w:ascii="Cambria" w:hAnsi="Cambria" w:eastAsia="Cambria" w:cs="Cambria"/>
          <w:noProof w:val="0"/>
          <w:sz w:val="22"/>
          <w:szCs w:val="22"/>
          <w:lang w:val="en-US"/>
        </w:rPr>
        <w:t>:</w:t>
      </w:r>
    </w:p>
    <w:p xmlns:wp14="http://schemas.microsoft.com/office/word/2010/wordml" w:rsidP="29291AF8" w14:paraId="7DFA205E" wp14:textId="1F90B319">
      <w:pPr>
        <w:pStyle w:val="ListParagraph"/>
        <w:numPr>
          <w:ilvl w:val="0"/>
          <w:numId w:val="17"/>
        </w:numPr>
        <w:spacing w:before="0" w:beforeAutospacing="off" w:after="0" w:afterAutospacing="off"/>
        <w:rPr>
          <w:rFonts w:ascii="Cambria" w:hAnsi="Cambria" w:eastAsia="Cambria" w:cs="Cambria"/>
          <w:noProof w:val="0"/>
          <w:sz w:val="22"/>
          <w:szCs w:val="22"/>
          <w:lang w:val="en-US"/>
        </w:rPr>
      </w:pPr>
      <w:r w:rsidRPr="29291AF8" w:rsidR="08B8CA88">
        <w:rPr>
          <w:rFonts w:ascii="Cambria" w:hAnsi="Cambria" w:eastAsia="Cambria" w:cs="Cambria"/>
          <w:noProof w:val="0"/>
          <w:sz w:val="22"/>
          <w:szCs w:val="22"/>
          <w:lang w:val="en-US"/>
        </w:rPr>
        <w:t>Categorical features with a manageable number of categories were one-hot encoded.</w:t>
      </w:r>
    </w:p>
    <w:p xmlns:wp14="http://schemas.microsoft.com/office/word/2010/wordml" w:rsidP="29291AF8" w14:paraId="3F1F4D52" wp14:textId="2CC669FE">
      <w:pPr>
        <w:pStyle w:val="Heading3"/>
        <w:spacing w:before="281" w:beforeAutospacing="off" w:after="281" w:afterAutospacing="off"/>
      </w:pPr>
      <w:r w:rsidRPr="29291AF8" w:rsidR="7B0D8B55">
        <w:rPr>
          <w:rFonts w:ascii="Cambria" w:hAnsi="Cambria" w:eastAsia="Cambria" w:cs="Cambria"/>
          <w:b w:val="1"/>
          <w:bCs w:val="1"/>
          <w:noProof w:val="0"/>
          <w:sz w:val="28"/>
          <w:szCs w:val="28"/>
          <w:lang w:val="en-US"/>
        </w:rPr>
        <w:t>Categorical Features One-Hot Encoded</w:t>
      </w:r>
    </w:p>
    <w:p xmlns:wp14="http://schemas.microsoft.com/office/word/2010/wordml" w:rsidP="29291AF8" w14:paraId="7552D501" wp14:textId="48E9DFB9">
      <w:pPr>
        <w:spacing w:before="240" w:beforeAutospacing="off" w:after="240" w:afterAutospacing="off"/>
      </w:pPr>
      <w:r w:rsidRPr="29291AF8" w:rsidR="7B0D8B55">
        <w:rPr>
          <w:rFonts w:ascii="Cambria" w:hAnsi="Cambria" w:eastAsia="Cambria" w:cs="Cambria"/>
          <w:noProof w:val="0"/>
          <w:sz w:val="22"/>
          <w:szCs w:val="22"/>
          <w:lang w:val="en-US"/>
        </w:rPr>
        <w:t>The following features were one-hot encoded:</w:t>
      </w:r>
    </w:p>
    <w:p xmlns:wp14="http://schemas.microsoft.com/office/word/2010/wordml" w:rsidP="29291AF8" w14:paraId="4FAE25C7" wp14:textId="12A4D72E">
      <w:pPr>
        <w:pStyle w:val="ListParagraph"/>
        <w:numPr>
          <w:ilvl w:val="0"/>
          <w:numId w:val="18"/>
        </w:numPr>
        <w:spacing w:before="240" w:beforeAutospacing="off" w:after="240" w:afterAutospacing="off"/>
        <w:rPr>
          <w:rFonts w:ascii="Cambria" w:hAnsi="Cambria" w:eastAsia="Cambria" w:cs="Cambria"/>
          <w:noProof w:val="0"/>
          <w:sz w:val="22"/>
          <w:szCs w:val="22"/>
          <w:lang w:val="en-US"/>
        </w:rPr>
      </w:pPr>
      <w:r w:rsidRPr="29291AF8" w:rsidR="7B0D8B55">
        <w:rPr>
          <w:rFonts w:ascii="Cambria" w:hAnsi="Cambria" w:eastAsia="Cambria" w:cs="Cambria"/>
          <w:b w:val="1"/>
          <w:bCs w:val="1"/>
          <w:noProof w:val="0"/>
          <w:sz w:val="22"/>
          <w:szCs w:val="22"/>
          <w:lang w:val="en-US"/>
        </w:rPr>
        <w:t>Fuel Type (fuel)</w:t>
      </w:r>
      <w:r w:rsidRPr="29291AF8" w:rsidR="7B0D8B55">
        <w:rPr>
          <w:rFonts w:ascii="Cambria" w:hAnsi="Cambria" w:eastAsia="Cambria" w:cs="Cambria"/>
          <w:noProof w:val="0"/>
          <w:sz w:val="22"/>
          <w:szCs w:val="22"/>
          <w:lang w:val="en-US"/>
        </w:rPr>
        <w:t>:</w:t>
      </w:r>
    </w:p>
    <w:p xmlns:wp14="http://schemas.microsoft.com/office/word/2010/wordml" w:rsidP="29291AF8" w14:paraId="6EC9B5D4" wp14:textId="5D3057C9">
      <w:pPr>
        <w:pStyle w:val="ListParagraph"/>
        <w:numPr>
          <w:ilvl w:val="1"/>
          <w:numId w:val="18"/>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noProof w:val="0"/>
          <w:sz w:val="22"/>
          <w:szCs w:val="22"/>
          <w:lang w:val="en-US"/>
        </w:rPr>
        <w:t>Categories: gas, diesel, electric, hybrid, other.</w:t>
      </w:r>
    </w:p>
    <w:p xmlns:wp14="http://schemas.microsoft.com/office/word/2010/wordml" w:rsidP="29291AF8" w14:paraId="0F1F4010" wp14:textId="358FD737">
      <w:pPr>
        <w:pStyle w:val="ListParagraph"/>
        <w:numPr>
          <w:ilvl w:val="1"/>
          <w:numId w:val="18"/>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noProof w:val="0"/>
          <w:sz w:val="22"/>
          <w:szCs w:val="22"/>
          <w:lang w:val="en-US"/>
        </w:rPr>
        <w:t>These represent the type of fuel the car uses, and since there are only a few distinct categories, this feature was well-suited for one-hot encoding.</w:t>
      </w:r>
    </w:p>
    <w:p xmlns:wp14="http://schemas.microsoft.com/office/word/2010/wordml" w:rsidP="29291AF8" w14:paraId="03FBB23C" wp14:textId="0E4097FF">
      <w:pPr>
        <w:pStyle w:val="ListParagraph"/>
        <w:numPr>
          <w:ilvl w:val="0"/>
          <w:numId w:val="18"/>
        </w:numPr>
        <w:spacing w:before="240" w:beforeAutospacing="off" w:after="240" w:afterAutospacing="off"/>
        <w:rPr>
          <w:rFonts w:ascii="Cambria" w:hAnsi="Cambria" w:eastAsia="Cambria" w:cs="Cambria"/>
          <w:noProof w:val="0"/>
          <w:sz w:val="22"/>
          <w:szCs w:val="22"/>
          <w:lang w:val="en-US"/>
        </w:rPr>
      </w:pPr>
      <w:r w:rsidRPr="29291AF8" w:rsidR="7B0D8B55">
        <w:rPr>
          <w:rFonts w:ascii="Cambria" w:hAnsi="Cambria" w:eastAsia="Cambria" w:cs="Cambria"/>
          <w:b w:val="1"/>
          <w:bCs w:val="1"/>
          <w:noProof w:val="0"/>
          <w:sz w:val="22"/>
          <w:szCs w:val="22"/>
          <w:lang w:val="en-US"/>
        </w:rPr>
        <w:t>Title Status (title_status)</w:t>
      </w:r>
      <w:r w:rsidRPr="29291AF8" w:rsidR="7B0D8B55">
        <w:rPr>
          <w:rFonts w:ascii="Cambria" w:hAnsi="Cambria" w:eastAsia="Cambria" w:cs="Cambria"/>
          <w:noProof w:val="0"/>
          <w:sz w:val="22"/>
          <w:szCs w:val="22"/>
          <w:lang w:val="en-US"/>
        </w:rPr>
        <w:t>:</w:t>
      </w:r>
    </w:p>
    <w:p xmlns:wp14="http://schemas.microsoft.com/office/word/2010/wordml" w:rsidP="29291AF8" w14:paraId="505F5D34" wp14:textId="1E26DCD0">
      <w:pPr>
        <w:pStyle w:val="ListParagraph"/>
        <w:numPr>
          <w:ilvl w:val="1"/>
          <w:numId w:val="18"/>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noProof w:val="0"/>
          <w:sz w:val="22"/>
          <w:szCs w:val="22"/>
          <w:lang w:val="en-US"/>
        </w:rPr>
        <w:t>Categories: clean, rebuilt, salvage, lien, parts only, missing.</w:t>
      </w:r>
    </w:p>
    <w:p xmlns:wp14="http://schemas.microsoft.com/office/word/2010/wordml" w:rsidP="29291AF8" w14:paraId="0C10E1D8" wp14:textId="5665DBEC">
      <w:pPr>
        <w:pStyle w:val="ListParagraph"/>
        <w:numPr>
          <w:ilvl w:val="1"/>
          <w:numId w:val="18"/>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noProof w:val="0"/>
          <w:sz w:val="22"/>
          <w:szCs w:val="22"/>
          <w:lang w:val="en-US"/>
        </w:rPr>
        <w:t>This feature describes the legal condition of the car's title. Its small number of categories made it a good candidate for one-hot encoding.</w:t>
      </w:r>
    </w:p>
    <w:p xmlns:wp14="http://schemas.microsoft.com/office/word/2010/wordml" w:rsidP="29291AF8" w14:paraId="106508FB" wp14:textId="12EDA9D5">
      <w:pPr>
        <w:pStyle w:val="ListParagraph"/>
        <w:numPr>
          <w:ilvl w:val="0"/>
          <w:numId w:val="18"/>
        </w:numPr>
        <w:spacing w:before="240" w:beforeAutospacing="off" w:after="240" w:afterAutospacing="off"/>
        <w:rPr>
          <w:rFonts w:ascii="Cambria" w:hAnsi="Cambria" w:eastAsia="Cambria" w:cs="Cambria"/>
          <w:noProof w:val="0"/>
          <w:sz w:val="22"/>
          <w:szCs w:val="22"/>
          <w:lang w:val="en-US"/>
        </w:rPr>
      </w:pPr>
      <w:r w:rsidRPr="29291AF8" w:rsidR="7B0D8B55">
        <w:rPr>
          <w:rFonts w:ascii="Cambria" w:hAnsi="Cambria" w:eastAsia="Cambria" w:cs="Cambria"/>
          <w:b w:val="1"/>
          <w:bCs w:val="1"/>
          <w:noProof w:val="0"/>
          <w:sz w:val="22"/>
          <w:szCs w:val="22"/>
          <w:lang w:val="en-US"/>
        </w:rPr>
        <w:t>Transmission (transmission)</w:t>
      </w:r>
      <w:r w:rsidRPr="29291AF8" w:rsidR="7B0D8B55">
        <w:rPr>
          <w:rFonts w:ascii="Cambria" w:hAnsi="Cambria" w:eastAsia="Cambria" w:cs="Cambria"/>
          <w:noProof w:val="0"/>
          <w:sz w:val="22"/>
          <w:szCs w:val="22"/>
          <w:lang w:val="en-US"/>
        </w:rPr>
        <w:t>:</w:t>
      </w:r>
    </w:p>
    <w:p xmlns:wp14="http://schemas.microsoft.com/office/word/2010/wordml" w:rsidP="29291AF8" w14:paraId="0AAFCF9B" wp14:textId="24F27A0F">
      <w:pPr>
        <w:pStyle w:val="ListParagraph"/>
        <w:numPr>
          <w:ilvl w:val="1"/>
          <w:numId w:val="18"/>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noProof w:val="0"/>
          <w:sz w:val="22"/>
          <w:szCs w:val="22"/>
          <w:lang w:val="en-US"/>
        </w:rPr>
        <w:t>Categories: automatic, manual, other.</w:t>
      </w:r>
    </w:p>
    <w:p xmlns:wp14="http://schemas.microsoft.com/office/word/2010/wordml" w:rsidP="29291AF8" w14:paraId="12B220B7" wp14:textId="3B4B25F6">
      <w:pPr>
        <w:pStyle w:val="ListParagraph"/>
        <w:numPr>
          <w:ilvl w:val="1"/>
          <w:numId w:val="18"/>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noProof w:val="0"/>
          <w:sz w:val="22"/>
          <w:szCs w:val="22"/>
          <w:lang w:val="en-US"/>
        </w:rPr>
        <w:t>Transmission type is a key factor influencing car price, and with only three categories, one-hot encoding was appropriate.</w:t>
      </w:r>
    </w:p>
    <w:p xmlns:wp14="http://schemas.microsoft.com/office/word/2010/wordml" w:rsidP="29291AF8" w14:paraId="1C610DB3" wp14:textId="582F6593">
      <w:pPr>
        <w:pStyle w:val="Heading3"/>
        <w:spacing w:before="281" w:beforeAutospacing="off" w:after="281" w:afterAutospacing="off"/>
      </w:pPr>
      <w:r w:rsidRPr="29291AF8" w:rsidR="7B0D8B55">
        <w:rPr>
          <w:rFonts w:ascii="Cambria" w:hAnsi="Cambria" w:eastAsia="Cambria" w:cs="Cambria"/>
          <w:b w:val="1"/>
          <w:bCs w:val="1"/>
          <w:noProof w:val="0"/>
          <w:sz w:val="28"/>
          <w:szCs w:val="28"/>
          <w:lang w:val="en-US"/>
        </w:rPr>
        <w:t>Why One-Hot Encoding Was Used for These Features</w:t>
      </w:r>
    </w:p>
    <w:p xmlns:wp14="http://schemas.microsoft.com/office/word/2010/wordml" w:rsidP="29291AF8" w14:paraId="27BC5B56" wp14:textId="2C8CED91">
      <w:pPr>
        <w:pStyle w:val="ListParagraph"/>
        <w:numPr>
          <w:ilvl w:val="0"/>
          <w:numId w:val="19"/>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b w:val="1"/>
          <w:bCs w:val="1"/>
          <w:noProof w:val="0"/>
          <w:sz w:val="22"/>
          <w:szCs w:val="22"/>
          <w:lang w:val="en-US"/>
        </w:rPr>
        <w:t>Low Variety</w:t>
      </w:r>
      <w:r w:rsidRPr="29291AF8" w:rsidR="7B0D8B55">
        <w:rPr>
          <w:rFonts w:ascii="Cambria" w:hAnsi="Cambria" w:eastAsia="Cambria" w:cs="Cambria"/>
          <w:noProof w:val="0"/>
          <w:sz w:val="22"/>
          <w:szCs w:val="22"/>
          <w:lang w:val="en-US"/>
        </w:rPr>
        <w:t>: The manageable number of unique values (categories) meant that one-hot encoding did not lead to an excessively large number of new columns.</w:t>
      </w:r>
    </w:p>
    <w:p xmlns:wp14="http://schemas.microsoft.com/office/word/2010/wordml" w:rsidP="29291AF8" w14:paraId="104FF369" wp14:textId="1AA30A97">
      <w:pPr>
        <w:pStyle w:val="ListParagraph"/>
        <w:numPr>
          <w:ilvl w:val="0"/>
          <w:numId w:val="19"/>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b w:val="1"/>
          <w:bCs w:val="1"/>
          <w:noProof w:val="0"/>
          <w:sz w:val="22"/>
          <w:szCs w:val="22"/>
          <w:lang w:val="en-US"/>
        </w:rPr>
        <w:t>Interpretability</w:t>
      </w:r>
      <w:r w:rsidRPr="29291AF8" w:rsidR="7B0D8B55">
        <w:rPr>
          <w:rFonts w:ascii="Cambria" w:hAnsi="Cambria" w:eastAsia="Cambria" w:cs="Cambria"/>
          <w:noProof w:val="0"/>
          <w:sz w:val="22"/>
          <w:szCs w:val="22"/>
          <w:lang w:val="en-US"/>
        </w:rPr>
        <w:t>: One-hot encoding preserves the interpretability of categorical data by assigning separate binary columns for each category.</w:t>
      </w:r>
    </w:p>
    <w:p xmlns:wp14="http://schemas.microsoft.com/office/word/2010/wordml" w:rsidP="29291AF8" w14:paraId="406FB1D3" wp14:textId="7E32D143">
      <w:pPr>
        <w:pStyle w:val="ListParagraph"/>
        <w:numPr>
          <w:ilvl w:val="0"/>
          <w:numId w:val="19"/>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b w:val="1"/>
          <w:bCs w:val="1"/>
          <w:noProof w:val="0"/>
          <w:sz w:val="22"/>
          <w:szCs w:val="22"/>
          <w:lang w:val="en-US"/>
        </w:rPr>
        <w:t>Impact on Price</w:t>
      </w:r>
      <w:r w:rsidRPr="29291AF8" w:rsidR="7B0D8B55">
        <w:rPr>
          <w:rFonts w:ascii="Cambria" w:hAnsi="Cambria" w:eastAsia="Cambria" w:cs="Cambria"/>
          <w:noProof w:val="0"/>
          <w:sz w:val="22"/>
          <w:szCs w:val="22"/>
          <w:lang w:val="en-US"/>
        </w:rPr>
        <w:t>: These features are relevant to car pricing. For example:</w:t>
      </w:r>
    </w:p>
    <w:p xmlns:wp14="http://schemas.microsoft.com/office/word/2010/wordml" w:rsidP="29291AF8" w14:paraId="3AAE840F" wp14:textId="18232B6C">
      <w:pPr>
        <w:pStyle w:val="ListParagraph"/>
        <w:numPr>
          <w:ilvl w:val="1"/>
          <w:numId w:val="19"/>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noProof w:val="0"/>
          <w:sz w:val="22"/>
          <w:szCs w:val="22"/>
          <w:lang w:val="en-US"/>
        </w:rPr>
        <w:t>Fuel type influences operating costs.</w:t>
      </w:r>
    </w:p>
    <w:p xmlns:wp14="http://schemas.microsoft.com/office/word/2010/wordml" w:rsidP="29291AF8" w14:paraId="16E92DBD" wp14:textId="4053A988">
      <w:pPr>
        <w:pStyle w:val="ListParagraph"/>
        <w:numPr>
          <w:ilvl w:val="1"/>
          <w:numId w:val="19"/>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noProof w:val="0"/>
          <w:sz w:val="22"/>
          <w:szCs w:val="22"/>
          <w:lang w:val="en-US"/>
        </w:rPr>
        <w:t>Title status impacts the car's marketability.</w:t>
      </w:r>
    </w:p>
    <w:p xmlns:wp14="http://schemas.microsoft.com/office/word/2010/wordml" w:rsidP="29291AF8" w14:paraId="761D7FEF" wp14:textId="4D2E7692">
      <w:pPr>
        <w:pStyle w:val="ListParagraph"/>
        <w:numPr>
          <w:ilvl w:val="1"/>
          <w:numId w:val="19"/>
        </w:numPr>
        <w:spacing w:before="0" w:beforeAutospacing="off" w:after="0" w:afterAutospacing="off"/>
        <w:rPr>
          <w:rFonts w:ascii="Cambria" w:hAnsi="Cambria" w:eastAsia="Cambria" w:cs="Cambria"/>
          <w:noProof w:val="0"/>
          <w:sz w:val="22"/>
          <w:szCs w:val="22"/>
          <w:lang w:val="en-US"/>
        </w:rPr>
      </w:pPr>
      <w:r w:rsidRPr="29291AF8" w:rsidR="7B0D8B55">
        <w:rPr>
          <w:rFonts w:ascii="Cambria" w:hAnsi="Cambria" w:eastAsia="Cambria" w:cs="Cambria"/>
          <w:noProof w:val="0"/>
          <w:sz w:val="22"/>
          <w:szCs w:val="22"/>
          <w:lang w:val="en-US"/>
        </w:rPr>
        <w:t>Transmission type affects demand, as manual cars might have a niche market.</w:t>
      </w:r>
    </w:p>
    <w:p xmlns:wp14="http://schemas.microsoft.com/office/word/2010/wordml" w:rsidP="29291AF8" w14:paraId="1F641AFD" wp14:textId="64444C5F">
      <w:pPr>
        <w:spacing w:before="240" w:beforeAutospacing="off" w:after="240" w:afterAutospacing="off"/>
      </w:pPr>
      <w:r w:rsidRPr="29291AF8" w:rsidR="7B0D8B55">
        <w:rPr>
          <w:rFonts w:ascii="Cambria" w:hAnsi="Cambria" w:eastAsia="Cambria" w:cs="Cambria"/>
          <w:noProof w:val="0"/>
          <w:sz w:val="22"/>
          <w:szCs w:val="22"/>
          <w:lang w:val="en-US"/>
        </w:rPr>
        <w:t xml:space="preserve">By one-hot encoding these features, the categorical information was retained in a format suitable for the linear regression model while avoiding issues like overloading the dataset with too many additional columns. Shown below is the correlation of the final </w:t>
      </w:r>
      <w:r w:rsidRPr="29291AF8" w:rsidR="59B16518">
        <w:rPr>
          <w:rFonts w:ascii="Cambria" w:hAnsi="Cambria" w:eastAsia="Cambria" w:cs="Cambria"/>
          <w:noProof w:val="0"/>
          <w:sz w:val="22"/>
          <w:szCs w:val="22"/>
          <w:lang w:val="en-US"/>
        </w:rPr>
        <w:t>set of features with the Price</w:t>
      </w:r>
    </w:p>
    <w:p xmlns:wp14="http://schemas.microsoft.com/office/word/2010/wordml" w:rsidP="29291AF8" w14:paraId="53DF08AF" wp14:textId="2F6B15D5">
      <w:pPr>
        <w:pStyle w:val="Normal"/>
        <w:spacing w:before="240" w:beforeAutospacing="off" w:after="240" w:afterAutospacing="off"/>
      </w:pPr>
      <w:r w:rsidR="59B16518">
        <w:drawing>
          <wp:inline xmlns:wp14="http://schemas.microsoft.com/office/word/2010/wordprocessingDrawing" wp14:editId="281F04FF" wp14:anchorId="3B5FB7F7">
            <wp:extent cx="5486400" cy="3562350"/>
            <wp:effectExtent l="0" t="0" r="0" b="0"/>
            <wp:docPr id="497767028" name="" title=""/>
            <wp:cNvGraphicFramePr>
              <a:graphicFrameLocks noChangeAspect="1"/>
            </wp:cNvGraphicFramePr>
            <a:graphic>
              <a:graphicData uri="http://schemas.openxmlformats.org/drawingml/2006/picture">
                <pic:pic>
                  <pic:nvPicPr>
                    <pic:cNvPr id="0" name=""/>
                    <pic:cNvPicPr/>
                  </pic:nvPicPr>
                  <pic:blipFill>
                    <a:blip r:embed="R21138430d6b942ab">
                      <a:extLst>
                        <a:ext xmlns:a="http://schemas.openxmlformats.org/drawingml/2006/main" uri="{28A0092B-C50C-407E-A947-70E740481C1C}">
                          <a14:useLocalDpi val="0"/>
                        </a:ext>
                      </a:extLst>
                    </a:blip>
                    <a:stretch>
                      <a:fillRect/>
                    </a:stretch>
                  </pic:blipFill>
                  <pic:spPr>
                    <a:xfrm>
                      <a:off x="0" y="0"/>
                      <a:ext cx="5486400" cy="3562350"/>
                    </a:xfrm>
                    <a:prstGeom prst="rect">
                      <a:avLst/>
                    </a:prstGeom>
                  </pic:spPr>
                </pic:pic>
              </a:graphicData>
            </a:graphic>
          </wp:inline>
        </w:drawing>
      </w:r>
      <w:r>
        <w:br/>
      </w:r>
      <w:r w:rsidR="29291AF8">
        <w:rPr/>
        <w:t xml:space="preserve">    </w:t>
      </w:r>
    </w:p>
    <w:p xmlns:wp14="http://schemas.microsoft.com/office/word/2010/wordml" w:rsidP="29291AF8" w14:paraId="7F51D401" wp14:textId="42D45F97">
      <w:pPr>
        <w:pStyle w:val="Heading4"/>
        <w:spacing w:before="319" w:beforeAutospacing="off" w:after="319" w:afterAutospacing="off"/>
      </w:pPr>
      <w:r w:rsidRPr="29291AF8" w:rsidR="7E8C4240">
        <w:rPr>
          <w:rFonts w:ascii="Cambria" w:hAnsi="Cambria" w:eastAsia="Cambria" w:cs="Cambria"/>
          <w:b w:val="1"/>
          <w:bCs w:val="1"/>
          <w:noProof w:val="0"/>
          <w:sz w:val="24"/>
          <w:szCs w:val="24"/>
          <w:lang w:val="en-US"/>
        </w:rPr>
        <w:t>5. Model Fitting Process</w:t>
      </w:r>
    </w:p>
    <w:p xmlns:wp14="http://schemas.microsoft.com/office/word/2010/wordml" w:rsidP="29291AF8" w14:paraId="3DDE2309" wp14:textId="373B6F9F">
      <w:pPr>
        <w:spacing w:before="240" w:beforeAutospacing="off" w:after="240" w:afterAutospacing="off"/>
      </w:pPr>
      <w:r w:rsidRPr="29291AF8" w:rsidR="7E8C4240">
        <w:rPr>
          <w:rFonts w:ascii="Cambria" w:hAnsi="Cambria" w:eastAsia="Cambria" w:cs="Cambria"/>
          <w:noProof w:val="0"/>
          <w:sz w:val="22"/>
          <w:szCs w:val="22"/>
          <w:lang w:val="en-US"/>
        </w:rPr>
        <w:t>The cleaned and preprocessed dataset was used to train and validate a linear regression model. The following steps were followed:</w:t>
      </w:r>
    </w:p>
    <w:p xmlns:wp14="http://schemas.microsoft.com/office/word/2010/wordml" w:rsidP="29291AF8" w14:paraId="2A3694D1" wp14:textId="48388677">
      <w:pPr>
        <w:pStyle w:val="ListParagraph"/>
        <w:numPr>
          <w:ilvl w:val="0"/>
          <w:numId w:val="20"/>
        </w:numPr>
        <w:spacing w:before="240" w:beforeAutospacing="off" w:after="240" w:afterAutospacing="off"/>
        <w:rPr>
          <w:rFonts w:ascii="Cambria" w:hAnsi="Cambria" w:eastAsia="Cambria" w:cs="Cambria"/>
          <w:noProof w:val="0"/>
          <w:sz w:val="22"/>
          <w:szCs w:val="22"/>
          <w:lang w:val="en-US"/>
        </w:rPr>
      </w:pPr>
      <w:r w:rsidRPr="29291AF8" w:rsidR="7E8C4240">
        <w:rPr>
          <w:rFonts w:ascii="Cambria" w:hAnsi="Cambria" w:eastAsia="Cambria" w:cs="Cambria"/>
          <w:b w:val="1"/>
          <w:bCs w:val="1"/>
          <w:noProof w:val="0"/>
          <w:sz w:val="22"/>
          <w:szCs w:val="22"/>
          <w:lang w:val="en-US"/>
        </w:rPr>
        <w:t>Data Scaling</w:t>
      </w:r>
      <w:r w:rsidRPr="29291AF8" w:rsidR="7E8C4240">
        <w:rPr>
          <w:rFonts w:ascii="Cambria" w:hAnsi="Cambria" w:eastAsia="Cambria" w:cs="Cambria"/>
          <w:noProof w:val="0"/>
          <w:sz w:val="22"/>
          <w:szCs w:val="22"/>
          <w:lang w:val="en-US"/>
        </w:rPr>
        <w:t>:</w:t>
      </w:r>
    </w:p>
    <w:p xmlns:wp14="http://schemas.microsoft.com/office/word/2010/wordml" w:rsidP="29291AF8" w14:paraId="318DB64E" wp14:textId="7593E89F">
      <w:pPr>
        <w:pStyle w:val="ListParagraph"/>
        <w:numPr>
          <w:ilvl w:val="1"/>
          <w:numId w:val="20"/>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noProof w:val="0"/>
          <w:sz w:val="22"/>
          <w:szCs w:val="22"/>
          <w:lang w:val="en-US"/>
        </w:rPr>
        <w:t>Standard scaling was applied to numerical features and the target variable to normalize their ranges and improve the regression model's performance.</w:t>
      </w:r>
    </w:p>
    <w:p xmlns:wp14="http://schemas.microsoft.com/office/word/2010/wordml" w:rsidP="29291AF8" w14:paraId="70D56555" wp14:textId="07B60F8A">
      <w:pPr>
        <w:pStyle w:val="ListParagraph"/>
        <w:numPr>
          <w:ilvl w:val="0"/>
          <w:numId w:val="20"/>
        </w:numPr>
        <w:spacing w:before="240" w:beforeAutospacing="off" w:after="240" w:afterAutospacing="off"/>
        <w:rPr>
          <w:rFonts w:ascii="Cambria" w:hAnsi="Cambria" w:eastAsia="Cambria" w:cs="Cambria"/>
          <w:noProof w:val="0"/>
          <w:sz w:val="22"/>
          <w:szCs w:val="22"/>
          <w:lang w:val="en-US"/>
        </w:rPr>
      </w:pPr>
      <w:r w:rsidRPr="29291AF8" w:rsidR="7E8C4240">
        <w:rPr>
          <w:rFonts w:ascii="Cambria" w:hAnsi="Cambria" w:eastAsia="Cambria" w:cs="Cambria"/>
          <w:b w:val="1"/>
          <w:bCs w:val="1"/>
          <w:noProof w:val="0"/>
          <w:sz w:val="22"/>
          <w:szCs w:val="22"/>
          <w:lang w:val="en-US"/>
        </w:rPr>
        <w:t>Train-Test Split</w:t>
      </w:r>
      <w:r w:rsidRPr="29291AF8" w:rsidR="7E8C4240">
        <w:rPr>
          <w:rFonts w:ascii="Cambria" w:hAnsi="Cambria" w:eastAsia="Cambria" w:cs="Cambria"/>
          <w:noProof w:val="0"/>
          <w:sz w:val="22"/>
          <w:szCs w:val="22"/>
          <w:lang w:val="en-US"/>
        </w:rPr>
        <w:t>:</w:t>
      </w:r>
    </w:p>
    <w:p xmlns:wp14="http://schemas.microsoft.com/office/word/2010/wordml" w:rsidP="29291AF8" w14:paraId="767A822C" wp14:textId="38C4E665">
      <w:pPr>
        <w:pStyle w:val="ListParagraph"/>
        <w:numPr>
          <w:ilvl w:val="1"/>
          <w:numId w:val="20"/>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noProof w:val="0"/>
          <w:sz w:val="22"/>
          <w:szCs w:val="22"/>
          <w:lang w:val="en-US"/>
        </w:rPr>
        <w:t>The dataset was split into training (80%) and testing (20%) sets to evaluate the model's generalizability.</w:t>
      </w:r>
    </w:p>
    <w:p xmlns:wp14="http://schemas.microsoft.com/office/word/2010/wordml" w:rsidP="29291AF8" w14:paraId="5F868398" wp14:textId="1041E939">
      <w:pPr>
        <w:pStyle w:val="ListParagraph"/>
        <w:numPr>
          <w:ilvl w:val="0"/>
          <w:numId w:val="20"/>
        </w:numPr>
        <w:spacing w:before="240" w:beforeAutospacing="off" w:after="240" w:afterAutospacing="off"/>
        <w:rPr>
          <w:rFonts w:ascii="Cambria" w:hAnsi="Cambria" w:eastAsia="Cambria" w:cs="Cambria"/>
          <w:noProof w:val="0"/>
          <w:sz w:val="22"/>
          <w:szCs w:val="22"/>
          <w:lang w:val="en-US"/>
        </w:rPr>
      </w:pPr>
      <w:r w:rsidRPr="29291AF8" w:rsidR="7E8C4240">
        <w:rPr>
          <w:rFonts w:ascii="Cambria" w:hAnsi="Cambria" w:eastAsia="Cambria" w:cs="Cambria"/>
          <w:b w:val="1"/>
          <w:bCs w:val="1"/>
          <w:noProof w:val="0"/>
          <w:sz w:val="22"/>
          <w:szCs w:val="22"/>
          <w:lang w:val="en-US"/>
        </w:rPr>
        <w:t>Model Training</w:t>
      </w:r>
      <w:r w:rsidRPr="29291AF8" w:rsidR="7E8C4240">
        <w:rPr>
          <w:rFonts w:ascii="Cambria" w:hAnsi="Cambria" w:eastAsia="Cambria" w:cs="Cambria"/>
          <w:noProof w:val="0"/>
          <w:sz w:val="22"/>
          <w:szCs w:val="22"/>
          <w:lang w:val="en-US"/>
        </w:rPr>
        <w:t>:</w:t>
      </w:r>
    </w:p>
    <w:p xmlns:wp14="http://schemas.microsoft.com/office/word/2010/wordml" w:rsidP="29291AF8" w14:paraId="2AAE472B" wp14:textId="40D87ACE">
      <w:pPr>
        <w:pStyle w:val="ListParagraph"/>
        <w:numPr>
          <w:ilvl w:val="1"/>
          <w:numId w:val="20"/>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noProof w:val="0"/>
          <w:sz w:val="22"/>
          <w:szCs w:val="22"/>
          <w:lang w:val="en-US"/>
        </w:rPr>
        <w:t>A linear regression model was fitted to the training data. This choice of model was motivated by its simplicity and interpretability.</w:t>
      </w:r>
    </w:p>
    <w:p xmlns:wp14="http://schemas.microsoft.com/office/word/2010/wordml" w:rsidP="29291AF8" w14:paraId="4F4C1880" wp14:textId="43893A96">
      <w:pPr>
        <w:pStyle w:val="ListParagraph"/>
        <w:numPr>
          <w:ilvl w:val="0"/>
          <w:numId w:val="20"/>
        </w:numPr>
        <w:spacing w:before="240" w:beforeAutospacing="off" w:after="240" w:afterAutospacing="off"/>
        <w:rPr>
          <w:rFonts w:ascii="Cambria" w:hAnsi="Cambria" w:eastAsia="Cambria" w:cs="Cambria"/>
          <w:noProof w:val="0"/>
          <w:sz w:val="22"/>
          <w:szCs w:val="22"/>
          <w:lang w:val="en-US"/>
        </w:rPr>
      </w:pPr>
      <w:r w:rsidRPr="29291AF8" w:rsidR="7E8C4240">
        <w:rPr>
          <w:rFonts w:ascii="Cambria" w:hAnsi="Cambria" w:eastAsia="Cambria" w:cs="Cambria"/>
          <w:b w:val="1"/>
          <w:bCs w:val="1"/>
          <w:noProof w:val="0"/>
          <w:sz w:val="22"/>
          <w:szCs w:val="22"/>
          <w:lang w:val="en-US"/>
        </w:rPr>
        <w:t>Cross-Validation</w:t>
      </w:r>
      <w:r w:rsidRPr="29291AF8" w:rsidR="7E8C4240">
        <w:rPr>
          <w:rFonts w:ascii="Cambria" w:hAnsi="Cambria" w:eastAsia="Cambria" w:cs="Cambria"/>
          <w:noProof w:val="0"/>
          <w:sz w:val="22"/>
          <w:szCs w:val="22"/>
          <w:lang w:val="en-US"/>
        </w:rPr>
        <w:t>:</w:t>
      </w:r>
    </w:p>
    <w:p xmlns:wp14="http://schemas.microsoft.com/office/word/2010/wordml" w:rsidP="29291AF8" w14:paraId="3C8EE698" wp14:textId="476DCF2B">
      <w:pPr>
        <w:pStyle w:val="ListParagraph"/>
        <w:numPr>
          <w:ilvl w:val="1"/>
          <w:numId w:val="20"/>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noProof w:val="0"/>
          <w:sz w:val="22"/>
          <w:szCs w:val="22"/>
          <w:lang w:val="en-US"/>
        </w:rPr>
        <w:t>A 5-fold cross-validation was performed to assess the model's stability and ensure it generalizes well to unseen data.</w:t>
      </w:r>
    </w:p>
    <w:p xmlns:wp14="http://schemas.microsoft.com/office/word/2010/wordml" w:rsidP="29291AF8" w14:paraId="29EACB6C" wp14:textId="6D0318BE">
      <w:pPr>
        <w:pStyle w:val="ListParagraph"/>
        <w:numPr>
          <w:ilvl w:val="0"/>
          <w:numId w:val="20"/>
        </w:numPr>
        <w:spacing w:before="240" w:beforeAutospacing="off" w:after="240" w:afterAutospacing="off"/>
        <w:rPr>
          <w:rFonts w:ascii="Cambria" w:hAnsi="Cambria" w:eastAsia="Cambria" w:cs="Cambria"/>
          <w:noProof w:val="0"/>
          <w:sz w:val="22"/>
          <w:szCs w:val="22"/>
          <w:lang w:val="en-US"/>
        </w:rPr>
      </w:pPr>
      <w:r w:rsidRPr="29291AF8" w:rsidR="7E8C4240">
        <w:rPr>
          <w:rFonts w:ascii="Cambria" w:hAnsi="Cambria" w:eastAsia="Cambria" w:cs="Cambria"/>
          <w:b w:val="1"/>
          <w:bCs w:val="1"/>
          <w:noProof w:val="0"/>
          <w:sz w:val="22"/>
          <w:szCs w:val="22"/>
          <w:lang w:val="en-US"/>
        </w:rPr>
        <w:t>Hyperparameter Tuning</w:t>
      </w:r>
      <w:r w:rsidRPr="29291AF8" w:rsidR="7E8C4240">
        <w:rPr>
          <w:rFonts w:ascii="Cambria" w:hAnsi="Cambria" w:eastAsia="Cambria" w:cs="Cambria"/>
          <w:noProof w:val="0"/>
          <w:sz w:val="22"/>
          <w:szCs w:val="22"/>
          <w:lang w:val="en-US"/>
        </w:rPr>
        <w:t>:</w:t>
      </w:r>
    </w:p>
    <w:p xmlns:wp14="http://schemas.microsoft.com/office/word/2010/wordml" w:rsidP="29291AF8" w14:paraId="2249BD07" wp14:textId="09C1CB7A">
      <w:pPr>
        <w:pStyle w:val="ListParagraph"/>
        <w:numPr>
          <w:ilvl w:val="1"/>
          <w:numId w:val="20"/>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noProof w:val="0"/>
          <w:sz w:val="22"/>
          <w:szCs w:val="22"/>
          <w:lang w:val="en-US"/>
        </w:rPr>
        <w:t xml:space="preserve">Grid search was used to identify optimal alpha values for Ridge and Lasso regression. </w:t>
      </w:r>
    </w:p>
    <w:p xmlns:wp14="http://schemas.microsoft.com/office/word/2010/wordml" w:rsidP="29291AF8" w14:paraId="2E4D509C" wp14:textId="74D8C3DE">
      <w:pPr>
        <w:pStyle w:val="Heading4"/>
        <w:spacing w:before="319" w:beforeAutospacing="off" w:after="319" w:afterAutospacing="off"/>
      </w:pPr>
      <w:r w:rsidRPr="29291AF8" w:rsidR="15A6B461">
        <w:rPr>
          <w:rFonts w:ascii="Cambria" w:hAnsi="Cambria" w:eastAsia="Cambria" w:cs="Cambria"/>
          <w:b w:val="1"/>
          <w:bCs w:val="1"/>
          <w:noProof w:val="0"/>
          <w:sz w:val="24"/>
          <w:szCs w:val="24"/>
          <w:lang w:val="en-US"/>
        </w:rPr>
        <w:t>Errors Analysis</w:t>
      </w:r>
    </w:p>
    <w:p xmlns:wp14="http://schemas.microsoft.com/office/word/2010/wordml" w:rsidP="29291AF8" w14:paraId="7EDA6F83" wp14:textId="03AC105A">
      <w:pPr>
        <w:pStyle w:val="ListParagraph"/>
        <w:numPr>
          <w:ilvl w:val="0"/>
          <w:numId w:val="23"/>
        </w:numPr>
        <w:spacing w:before="240" w:beforeAutospacing="off" w:after="240" w:afterAutospacing="off"/>
        <w:rPr>
          <w:noProof w:val="0"/>
          <w:lang w:val="en-US"/>
        </w:rPr>
      </w:pPr>
      <w:r w:rsidRPr="29291AF8" w:rsidR="1972CA89">
        <w:rPr>
          <w:b w:val="1"/>
          <w:bCs w:val="1"/>
          <w:noProof w:val="0"/>
          <w:lang w:val="en-US"/>
        </w:rPr>
        <w:t>Root Mean Squared Error (RMSE)</w:t>
      </w:r>
      <w:r w:rsidRPr="29291AF8" w:rsidR="1972CA89">
        <w:rPr>
          <w:noProof w:val="0"/>
          <w:lang w:val="en-US"/>
        </w:rPr>
        <w:t>:</w:t>
      </w:r>
    </w:p>
    <w:p xmlns:wp14="http://schemas.microsoft.com/office/word/2010/wordml" w:rsidP="29291AF8" w14:paraId="08928D89" wp14:textId="2DC404E4">
      <w:pPr>
        <w:pStyle w:val="ListParagraph"/>
        <w:numPr>
          <w:ilvl w:val="1"/>
          <w:numId w:val="23"/>
        </w:numPr>
        <w:spacing w:before="0" w:beforeAutospacing="off" w:after="0" w:afterAutospacing="off"/>
        <w:rPr>
          <w:noProof w:val="0"/>
          <w:lang w:val="en-US"/>
        </w:rPr>
      </w:pPr>
      <w:r w:rsidRPr="29291AF8" w:rsidR="1972CA89">
        <w:rPr>
          <w:noProof w:val="0"/>
          <w:lang w:val="en-US"/>
        </w:rPr>
        <w:t>RMSE measures the average magnitude of prediction errors, penalizing larger errors more heavily than smaller ones.</w:t>
      </w:r>
    </w:p>
    <w:p xmlns:wp14="http://schemas.microsoft.com/office/word/2010/wordml" w:rsidP="29291AF8" w14:paraId="522457F6" wp14:textId="5B8629C1">
      <w:pPr>
        <w:pStyle w:val="ListParagraph"/>
        <w:numPr>
          <w:ilvl w:val="1"/>
          <w:numId w:val="23"/>
        </w:numPr>
        <w:spacing w:before="0" w:beforeAutospacing="off" w:after="0" w:afterAutospacing="off"/>
        <w:rPr>
          <w:noProof w:val="0"/>
          <w:lang w:val="en-US"/>
        </w:rPr>
      </w:pPr>
      <w:r w:rsidRPr="29291AF8" w:rsidR="1972CA89">
        <w:rPr>
          <w:noProof w:val="0"/>
          <w:lang w:val="en-US"/>
        </w:rPr>
        <w:t xml:space="preserve">For the linear regression model, the RMSE on the scaled data was approximately </w:t>
      </w:r>
      <w:r w:rsidRPr="29291AF8" w:rsidR="1972CA89">
        <w:rPr>
          <w:b w:val="1"/>
          <w:bCs w:val="1"/>
          <w:noProof w:val="0"/>
          <w:lang w:val="en-US"/>
        </w:rPr>
        <w:t>1.02 units</w:t>
      </w:r>
      <w:r w:rsidRPr="29291AF8" w:rsidR="1972CA89">
        <w:rPr>
          <w:noProof w:val="0"/>
          <w:lang w:val="en-US"/>
        </w:rPr>
        <w:t>. This means that the average deviation of predictions from actual values, scaled by the standard deviation of the target variable, is about 1.02.</w:t>
      </w:r>
    </w:p>
    <w:p xmlns:wp14="http://schemas.microsoft.com/office/word/2010/wordml" w:rsidP="29291AF8" w14:paraId="4ED714F3" wp14:textId="2DB2CD71">
      <w:pPr>
        <w:pStyle w:val="ListParagraph"/>
        <w:numPr>
          <w:ilvl w:val="0"/>
          <w:numId w:val="23"/>
        </w:numPr>
        <w:spacing w:before="240" w:beforeAutospacing="off" w:after="240" w:afterAutospacing="off"/>
        <w:rPr>
          <w:noProof w:val="0"/>
          <w:lang w:val="en-US"/>
        </w:rPr>
      </w:pPr>
      <w:r w:rsidRPr="29291AF8" w:rsidR="1972CA89">
        <w:rPr>
          <w:b w:val="1"/>
          <w:bCs w:val="1"/>
          <w:noProof w:val="0"/>
          <w:lang w:val="en-US"/>
        </w:rPr>
        <w:t>Mean Absolute Error (MAE)</w:t>
      </w:r>
      <w:r w:rsidRPr="29291AF8" w:rsidR="1972CA89">
        <w:rPr>
          <w:noProof w:val="0"/>
          <w:lang w:val="en-US"/>
        </w:rPr>
        <w:t>:</w:t>
      </w:r>
    </w:p>
    <w:p xmlns:wp14="http://schemas.microsoft.com/office/word/2010/wordml" w:rsidP="29291AF8" w14:paraId="63927F0A" wp14:textId="0985F766">
      <w:pPr>
        <w:pStyle w:val="ListParagraph"/>
        <w:numPr>
          <w:ilvl w:val="1"/>
          <w:numId w:val="23"/>
        </w:numPr>
        <w:spacing w:before="0" w:beforeAutospacing="off" w:after="0" w:afterAutospacing="off"/>
        <w:rPr>
          <w:noProof w:val="0"/>
          <w:lang w:val="en-US"/>
        </w:rPr>
      </w:pPr>
      <w:r w:rsidRPr="29291AF8" w:rsidR="1972CA89">
        <w:rPr>
          <w:noProof w:val="0"/>
          <w:lang w:val="en-US"/>
        </w:rPr>
        <w:t>MAE measures the average magnitude of errors without disproportionately emphasizing larger errors.</w:t>
      </w:r>
    </w:p>
    <w:p xmlns:wp14="http://schemas.microsoft.com/office/word/2010/wordml" w:rsidP="29291AF8" w14:paraId="34904C1D" wp14:textId="390279F0">
      <w:pPr>
        <w:pStyle w:val="ListParagraph"/>
        <w:numPr>
          <w:ilvl w:val="1"/>
          <w:numId w:val="23"/>
        </w:numPr>
        <w:spacing w:before="0" w:beforeAutospacing="off" w:after="0" w:afterAutospacing="off"/>
        <w:rPr>
          <w:noProof w:val="0"/>
          <w:lang w:val="en-US"/>
        </w:rPr>
      </w:pPr>
      <w:r w:rsidRPr="29291AF8" w:rsidR="1972CA89">
        <w:rPr>
          <w:noProof w:val="0"/>
          <w:lang w:val="en-US"/>
        </w:rPr>
        <w:t xml:space="preserve">For the same model, the MAE on the scaled data was approximately </w:t>
      </w:r>
      <w:r w:rsidRPr="29291AF8" w:rsidR="1972CA89">
        <w:rPr>
          <w:b w:val="1"/>
          <w:bCs w:val="1"/>
          <w:noProof w:val="0"/>
          <w:lang w:val="en-US"/>
        </w:rPr>
        <w:t>0.68 units</w:t>
      </w:r>
      <w:r w:rsidRPr="29291AF8" w:rsidR="1972CA89">
        <w:rPr>
          <w:noProof w:val="0"/>
          <w:lang w:val="en-US"/>
        </w:rPr>
        <w:t>, indicating that the typical error in predictions is about 0.68 when measured in standard deviations.</w:t>
      </w:r>
    </w:p>
    <w:p xmlns:wp14="http://schemas.microsoft.com/office/word/2010/wordml" w:rsidP="29291AF8" w14:paraId="19035062" wp14:textId="1D6788A7">
      <w:pPr>
        <w:pStyle w:val="ListParagraph"/>
        <w:numPr>
          <w:ilvl w:val="0"/>
          <w:numId w:val="23"/>
        </w:numPr>
        <w:spacing w:before="240" w:beforeAutospacing="off" w:after="240" w:afterAutospacing="off"/>
        <w:rPr>
          <w:noProof w:val="0"/>
          <w:lang w:val="en-US"/>
        </w:rPr>
      </w:pPr>
      <w:r w:rsidRPr="29291AF8" w:rsidR="1972CA89">
        <w:rPr>
          <w:b w:val="1"/>
          <w:bCs w:val="1"/>
          <w:noProof w:val="0"/>
          <w:lang w:val="en-US"/>
        </w:rPr>
        <w:t>Cross-Validation Errors</w:t>
      </w:r>
      <w:r w:rsidRPr="29291AF8" w:rsidR="1972CA89">
        <w:rPr>
          <w:noProof w:val="0"/>
          <w:lang w:val="en-US"/>
        </w:rPr>
        <w:t>:</w:t>
      </w:r>
    </w:p>
    <w:p xmlns:wp14="http://schemas.microsoft.com/office/word/2010/wordml" w:rsidP="29291AF8" w14:paraId="52B386E2" wp14:textId="6B5CC11A">
      <w:pPr>
        <w:pStyle w:val="ListParagraph"/>
        <w:numPr>
          <w:ilvl w:val="1"/>
          <w:numId w:val="23"/>
        </w:numPr>
        <w:spacing w:before="0" w:beforeAutospacing="off" w:after="0" w:afterAutospacing="off"/>
        <w:rPr>
          <w:noProof w:val="0"/>
          <w:lang w:val="en-US"/>
        </w:rPr>
      </w:pPr>
      <w:r w:rsidRPr="29291AF8" w:rsidR="1972CA89">
        <w:rPr>
          <w:noProof w:val="0"/>
          <w:lang w:val="en-US"/>
        </w:rPr>
        <w:t>The RMSE observed during cross-validation was slightly higher than the test RMSE, indicating some variation in performance across different folds. This suggests that while the model is consistent, it may still miss certain nuances in the data.</w:t>
      </w:r>
    </w:p>
    <w:p xmlns:wp14="http://schemas.microsoft.com/office/word/2010/wordml" w:rsidP="29291AF8" w14:paraId="4DDC837A" wp14:textId="7DD3EC07">
      <w:pPr>
        <w:pStyle w:val="ListParagraph"/>
        <w:numPr>
          <w:ilvl w:val="1"/>
          <w:numId w:val="23"/>
        </w:numPr>
        <w:spacing w:before="0" w:beforeAutospacing="off" w:after="0" w:afterAutospacing="off"/>
        <w:rPr>
          <w:rFonts w:ascii="Cambria" w:hAnsi="Cambria" w:eastAsia="Cambria" w:cs="Cambria"/>
          <w:noProof w:val="0"/>
          <w:sz w:val="22"/>
          <w:szCs w:val="22"/>
          <w:lang w:val="en-US"/>
        </w:rPr>
      </w:pPr>
    </w:p>
    <w:p xmlns:wp14="http://schemas.microsoft.com/office/word/2010/wordml" w:rsidP="29291AF8" w14:paraId="1C206909" wp14:textId="448A4B1B">
      <w:pPr>
        <w:pStyle w:val="Heading4"/>
        <w:spacing w:before="319" w:beforeAutospacing="off" w:after="319" w:afterAutospacing="off"/>
      </w:pPr>
      <w:r w:rsidRPr="29291AF8" w:rsidR="15A6B461">
        <w:rPr>
          <w:rFonts w:ascii="Cambria" w:hAnsi="Cambria" w:eastAsia="Cambria" w:cs="Cambria"/>
          <w:b w:val="1"/>
          <w:bCs w:val="1"/>
          <w:noProof w:val="0"/>
          <w:sz w:val="24"/>
          <w:szCs w:val="24"/>
          <w:lang w:val="en-US"/>
        </w:rPr>
        <w:t>Interpretation of Errors</w:t>
      </w:r>
    </w:p>
    <w:p xmlns:wp14="http://schemas.microsoft.com/office/word/2010/wordml" w:rsidP="29291AF8" w14:paraId="54C0BFD7" wp14:textId="777C4C35">
      <w:pPr>
        <w:pStyle w:val="ListParagraph"/>
        <w:numPr>
          <w:ilvl w:val="0"/>
          <w:numId w:val="24"/>
        </w:numPr>
        <w:spacing w:before="0" w:beforeAutospacing="off" w:after="0" w:afterAutospacing="off"/>
        <w:rPr>
          <w:rFonts w:ascii="Cambria" w:hAnsi="Cambria" w:eastAsia="Cambria" w:cs="Cambria"/>
          <w:noProof w:val="0"/>
          <w:sz w:val="22"/>
          <w:szCs w:val="22"/>
          <w:lang w:val="en-US"/>
        </w:rPr>
      </w:pPr>
      <w:r w:rsidRPr="29291AF8" w:rsidR="15A6B461">
        <w:rPr>
          <w:rFonts w:ascii="Cambria" w:hAnsi="Cambria" w:eastAsia="Cambria" w:cs="Cambria"/>
          <w:noProof w:val="0"/>
          <w:sz w:val="22"/>
          <w:szCs w:val="22"/>
          <w:lang w:val="en-US"/>
        </w:rPr>
        <w:t>The observed errors are reasonable given the variability in used car prices, which can be influenced by factors not captured in the dataset (e.g., car condition, accident history).</w:t>
      </w:r>
    </w:p>
    <w:p xmlns:wp14="http://schemas.microsoft.com/office/word/2010/wordml" w:rsidP="29291AF8" w14:paraId="3E2B102B" wp14:textId="573313F3">
      <w:pPr>
        <w:pStyle w:val="ListParagraph"/>
        <w:numPr>
          <w:ilvl w:val="0"/>
          <w:numId w:val="24"/>
        </w:numPr>
        <w:spacing w:before="0" w:beforeAutospacing="off" w:after="0" w:afterAutospacing="off"/>
        <w:rPr>
          <w:rFonts w:ascii="Cambria" w:hAnsi="Cambria" w:eastAsia="Cambria" w:cs="Cambria"/>
          <w:noProof w:val="0"/>
          <w:sz w:val="22"/>
          <w:szCs w:val="22"/>
          <w:lang w:val="en-US"/>
        </w:rPr>
      </w:pPr>
      <w:r w:rsidRPr="29291AF8" w:rsidR="15A6B461">
        <w:rPr>
          <w:rFonts w:ascii="Cambria" w:hAnsi="Cambria" w:eastAsia="Cambria" w:cs="Cambria"/>
          <w:noProof w:val="0"/>
          <w:sz w:val="22"/>
          <w:szCs w:val="22"/>
          <w:lang w:val="en-US"/>
        </w:rPr>
        <w:t>The higher RMSE compared to MAE highlights that a few cars with unusually high or low prices might have significantly influenced the error metrics, despite outlier removal.</w:t>
      </w:r>
    </w:p>
    <w:p xmlns:wp14="http://schemas.microsoft.com/office/word/2010/wordml" w:rsidP="29291AF8" w14:paraId="29919AFF" wp14:textId="4375CCC3">
      <w:pPr>
        <w:spacing w:before="240" w:beforeAutospacing="off" w:after="240" w:afterAutospacing="off"/>
      </w:pPr>
      <w:r w:rsidRPr="29291AF8" w:rsidR="1541A8AE">
        <w:rPr>
          <w:rFonts w:ascii="Cambria" w:hAnsi="Cambria" w:eastAsia="Cambria" w:cs="Cambria"/>
          <w:noProof w:val="0"/>
          <w:sz w:val="22"/>
          <w:szCs w:val="22"/>
          <w:lang w:val="en-US"/>
        </w:rPr>
        <w:t>To better understand how the model performs, the predicted prices were compared with the actual prices:</w:t>
      </w:r>
    </w:p>
    <w:p xmlns:wp14="http://schemas.microsoft.com/office/word/2010/wordml" w:rsidP="29291AF8" w14:paraId="1B55B534" wp14:textId="452C65B8">
      <w:pPr>
        <w:pStyle w:val="ListParagraph"/>
        <w:numPr>
          <w:ilvl w:val="0"/>
          <w:numId w:val="26"/>
        </w:numPr>
        <w:spacing w:before="240" w:beforeAutospacing="off" w:after="240" w:afterAutospacing="off"/>
        <w:rPr>
          <w:rFonts w:ascii="Cambria" w:hAnsi="Cambria" w:eastAsia="Cambria" w:cs="Cambria"/>
          <w:noProof w:val="0"/>
          <w:sz w:val="22"/>
          <w:szCs w:val="22"/>
          <w:lang w:val="en-US"/>
        </w:rPr>
      </w:pPr>
      <w:r w:rsidRPr="29291AF8" w:rsidR="1541A8AE">
        <w:rPr>
          <w:rFonts w:ascii="Cambria" w:hAnsi="Cambria" w:eastAsia="Cambria" w:cs="Cambria"/>
          <w:b w:val="1"/>
          <w:bCs w:val="1"/>
          <w:noProof w:val="0"/>
          <w:sz w:val="22"/>
          <w:szCs w:val="22"/>
          <w:lang w:val="en-US"/>
        </w:rPr>
        <w:t>Accuracy of Predictions</w:t>
      </w:r>
      <w:r w:rsidRPr="29291AF8" w:rsidR="1541A8AE">
        <w:rPr>
          <w:rFonts w:ascii="Cambria" w:hAnsi="Cambria" w:eastAsia="Cambria" w:cs="Cambria"/>
          <w:noProof w:val="0"/>
          <w:sz w:val="22"/>
          <w:szCs w:val="22"/>
          <w:lang w:val="en-US"/>
        </w:rPr>
        <w:t>:</w:t>
      </w:r>
    </w:p>
    <w:p xmlns:wp14="http://schemas.microsoft.com/office/word/2010/wordml" w:rsidP="29291AF8" w14:paraId="2BD57808" wp14:textId="02664EEE">
      <w:pPr>
        <w:pStyle w:val="ListParagraph"/>
        <w:numPr>
          <w:ilvl w:val="1"/>
          <w:numId w:val="26"/>
        </w:numPr>
        <w:spacing w:before="0" w:beforeAutospacing="off" w:after="0" w:afterAutospacing="off"/>
        <w:rPr>
          <w:rFonts w:ascii="Cambria" w:hAnsi="Cambria" w:eastAsia="Cambria" w:cs="Cambria"/>
          <w:noProof w:val="0"/>
          <w:sz w:val="22"/>
          <w:szCs w:val="22"/>
          <w:lang w:val="en-US"/>
        </w:rPr>
      </w:pPr>
      <w:r w:rsidRPr="29291AF8" w:rsidR="1541A8AE">
        <w:rPr>
          <w:rFonts w:ascii="Cambria" w:hAnsi="Cambria" w:eastAsia="Cambria" w:cs="Cambria"/>
          <w:noProof w:val="0"/>
          <w:sz w:val="22"/>
          <w:szCs w:val="22"/>
          <w:lang w:val="en-US"/>
        </w:rPr>
        <w:t>The majority of the predictions were close to the actual prices, with errors typically falling within a range of ±1 standard deviation.</w:t>
      </w:r>
    </w:p>
    <w:p xmlns:wp14="http://schemas.microsoft.com/office/word/2010/wordml" w:rsidP="29291AF8" w14:paraId="3B06A6B6" wp14:textId="2CE2CC3D">
      <w:pPr>
        <w:pStyle w:val="ListParagraph"/>
        <w:numPr>
          <w:ilvl w:val="1"/>
          <w:numId w:val="26"/>
        </w:numPr>
        <w:spacing w:before="0" w:beforeAutospacing="off" w:after="0" w:afterAutospacing="off"/>
        <w:rPr>
          <w:rFonts w:ascii="Cambria" w:hAnsi="Cambria" w:eastAsia="Cambria" w:cs="Cambria"/>
          <w:noProof w:val="0"/>
          <w:sz w:val="22"/>
          <w:szCs w:val="22"/>
          <w:lang w:val="en-US"/>
        </w:rPr>
      </w:pPr>
      <w:r w:rsidRPr="29291AF8" w:rsidR="1541A8AE">
        <w:rPr>
          <w:rFonts w:ascii="Cambria" w:hAnsi="Cambria" w:eastAsia="Cambria" w:cs="Cambria"/>
          <w:noProof w:val="0"/>
          <w:sz w:val="22"/>
          <w:szCs w:val="22"/>
          <w:lang w:val="en-US"/>
        </w:rPr>
        <w:t>For instance, cars with attributes like recent manufacturing years and low mileage were accurately predicted to have higher prices.</w:t>
      </w:r>
    </w:p>
    <w:p xmlns:wp14="http://schemas.microsoft.com/office/word/2010/wordml" w:rsidP="29291AF8" w14:paraId="117A41BB" wp14:textId="55A0CDAA">
      <w:pPr>
        <w:pStyle w:val="ListParagraph"/>
        <w:numPr>
          <w:ilvl w:val="0"/>
          <w:numId w:val="26"/>
        </w:numPr>
        <w:spacing w:before="240" w:beforeAutospacing="off" w:after="240" w:afterAutospacing="off"/>
        <w:rPr>
          <w:rFonts w:ascii="Cambria" w:hAnsi="Cambria" w:eastAsia="Cambria" w:cs="Cambria"/>
          <w:noProof w:val="0"/>
          <w:sz w:val="22"/>
          <w:szCs w:val="22"/>
          <w:lang w:val="en-US"/>
        </w:rPr>
      </w:pPr>
      <w:r w:rsidRPr="29291AF8" w:rsidR="1541A8AE">
        <w:rPr>
          <w:rFonts w:ascii="Cambria" w:hAnsi="Cambria" w:eastAsia="Cambria" w:cs="Cambria"/>
          <w:b w:val="1"/>
          <w:bCs w:val="1"/>
          <w:noProof w:val="0"/>
          <w:sz w:val="22"/>
          <w:szCs w:val="22"/>
          <w:lang w:val="en-US"/>
        </w:rPr>
        <w:t>Discrepancies in Predictions</w:t>
      </w:r>
      <w:r w:rsidRPr="29291AF8" w:rsidR="1541A8AE">
        <w:rPr>
          <w:rFonts w:ascii="Cambria" w:hAnsi="Cambria" w:eastAsia="Cambria" w:cs="Cambria"/>
          <w:noProof w:val="0"/>
          <w:sz w:val="22"/>
          <w:szCs w:val="22"/>
          <w:lang w:val="en-US"/>
        </w:rPr>
        <w:t>:</w:t>
      </w:r>
    </w:p>
    <w:p xmlns:wp14="http://schemas.microsoft.com/office/word/2010/wordml" w:rsidP="29291AF8" w14:paraId="3E8E9CDD" wp14:textId="6BFECA63">
      <w:pPr>
        <w:pStyle w:val="ListParagraph"/>
        <w:numPr>
          <w:ilvl w:val="1"/>
          <w:numId w:val="26"/>
        </w:numPr>
        <w:spacing w:before="0" w:beforeAutospacing="off" w:after="0" w:afterAutospacing="off"/>
        <w:rPr>
          <w:rFonts w:ascii="Cambria" w:hAnsi="Cambria" w:eastAsia="Cambria" w:cs="Cambria"/>
          <w:noProof w:val="0"/>
          <w:sz w:val="22"/>
          <w:szCs w:val="22"/>
          <w:lang w:val="en-US"/>
        </w:rPr>
      </w:pPr>
      <w:r w:rsidRPr="29291AF8" w:rsidR="1541A8AE">
        <w:rPr>
          <w:rFonts w:ascii="Cambria" w:hAnsi="Cambria" w:eastAsia="Cambria" w:cs="Cambria"/>
          <w:noProof w:val="0"/>
          <w:sz w:val="22"/>
          <w:szCs w:val="22"/>
          <w:lang w:val="en-US"/>
        </w:rPr>
        <w:t>Some discrepancies were observed, especially for cars with extreme prices (either very high or very low). These could be attributed to:</w:t>
      </w:r>
    </w:p>
    <w:p xmlns:wp14="http://schemas.microsoft.com/office/word/2010/wordml" w:rsidP="29291AF8" w14:paraId="2DCFED3E" wp14:textId="589C6CB3">
      <w:pPr>
        <w:pStyle w:val="ListParagraph"/>
        <w:numPr>
          <w:ilvl w:val="2"/>
          <w:numId w:val="26"/>
        </w:numPr>
        <w:spacing w:before="0" w:beforeAutospacing="off" w:after="0" w:afterAutospacing="off"/>
        <w:rPr>
          <w:rFonts w:ascii="Cambria" w:hAnsi="Cambria" w:eastAsia="Cambria" w:cs="Cambria"/>
          <w:noProof w:val="0"/>
          <w:sz w:val="22"/>
          <w:szCs w:val="22"/>
          <w:lang w:val="en-US"/>
        </w:rPr>
      </w:pPr>
      <w:r w:rsidRPr="29291AF8" w:rsidR="1541A8AE">
        <w:rPr>
          <w:rFonts w:ascii="Cambria" w:hAnsi="Cambria" w:eastAsia="Cambria" w:cs="Cambria"/>
          <w:noProof w:val="0"/>
          <w:sz w:val="22"/>
          <w:szCs w:val="22"/>
          <w:lang w:val="en-US"/>
        </w:rPr>
        <w:t>Features not captured in the dataset, such as condition, accident history, or additional customizations.</w:t>
      </w:r>
    </w:p>
    <w:p xmlns:wp14="http://schemas.microsoft.com/office/word/2010/wordml" w:rsidP="29291AF8" w14:paraId="542C3D7B" wp14:textId="0CCFB55B">
      <w:pPr>
        <w:pStyle w:val="ListParagraph"/>
        <w:numPr>
          <w:ilvl w:val="2"/>
          <w:numId w:val="26"/>
        </w:numPr>
        <w:spacing w:before="0" w:beforeAutospacing="off" w:after="0" w:afterAutospacing="off"/>
        <w:rPr>
          <w:rFonts w:ascii="Cambria" w:hAnsi="Cambria" w:eastAsia="Cambria" w:cs="Cambria"/>
          <w:noProof w:val="0"/>
          <w:sz w:val="22"/>
          <w:szCs w:val="22"/>
          <w:lang w:val="en-US"/>
        </w:rPr>
      </w:pPr>
      <w:r w:rsidRPr="29291AF8" w:rsidR="1541A8AE">
        <w:rPr>
          <w:rFonts w:ascii="Cambria" w:hAnsi="Cambria" w:eastAsia="Cambria" w:cs="Cambria"/>
          <w:noProof w:val="0"/>
          <w:sz w:val="22"/>
          <w:szCs w:val="22"/>
          <w:lang w:val="en-US"/>
        </w:rPr>
        <w:t>Limitations of linear regression in capturing non-linear relationships.</w:t>
      </w:r>
    </w:p>
    <w:p xmlns:wp14="http://schemas.microsoft.com/office/word/2010/wordml" w:rsidP="29291AF8" w14:paraId="580DAB45" wp14:textId="00976166">
      <w:pPr>
        <w:pStyle w:val="ListParagraph"/>
        <w:numPr>
          <w:ilvl w:val="0"/>
          <w:numId w:val="26"/>
        </w:numPr>
        <w:spacing w:before="240" w:beforeAutospacing="off" w:after="240" w:afterAutospacing="off"/>
        <w:rPr>
          <w:rFonts w:ascii="Cambria" w:hAnsi="Cambria" w:eastAsia="Cambria" w:cs="Cambria"/>
          <w:noProof w:val="0"/>
          <w:sz w:val="22"/>
          <w:szCs w:val="22"/>
          <w:lang w:val="en-US"/>
        </w:rPr>
      </w:pPr>
      <w:r w:rsidRPr="29291AF8" w:rsidR="1541A8AE">
        <w:rPr>
          <w:rFonts w:ascii="Cambria" w:hAnsi="Cambria" w:eastAsia="Cambria" w:cs="Cambria"/>
          <w:b w:val="1"/>
          <w:bCs w:val="1"/>
          <w:noProof w:val="0"/>
          <w:sz w:val="22"/>
          <w:szCs w:val="22"/>
          <w:lang w:val="en-US"/>
        </w:rPr>
        <w:t>Insights from Outliers</w:t>
      </w:r>
      <w:r w:rsidRPr="29291AF8" w:rsidR="1541A8AE">
        <w:rPr>
          <w:rFonts w:ascii="Cambria" w:hAnsi="Cambria" w:eastAsia="Cambria" w:cs="Cambria"/>
          <w:noProof w:val="0"/>
          <w:sz w:val="22"/>
          <w:szCs w:val="22"/>
          <w:lang w:val="en-US"/>
        </w:rPr>
        <w:t>:</w:t>
      </w:r>
    </w:p>
    <w:p xmlns:wp14="http://schemas.microsoft.com/office/word/2010/wordml" w:rsidP="29291AF8" w14:paraId="286AC715" wp14:textId="5D78E1D8">
      <w:pPr>
        <w:pStyle w:val="ListParagraph"/>
        <w:numPr>
          <w:ilvl w:val="1"/>
          <w:numId w:val="26"/>
        </w:numPr>
        <w:spacing w:before="0" w:beforeAutospacing="off" w:after="0" w:afterAutospacing="off"/>
        <w:rPr>
          <w:rFonts w:ascii="Cambria" w:hAnsi="Cambria" w:eastAsia="Cambria" w:cs="Cambria"/>
          <w:noProof w:val="0"/>
          <w:sz w:val="22"/>
          <w:szCs w:val="22"/>
          <w:lang w:val="en-US"/>
        </w:rPr>
      </w:pPr>
      <w:r w:rsidRPr="29291AF8" w:rsidR="1541A8AE">
        <w:rPr>
          <w:rFonts w:ascii="Cambria" w:hAnsi="Cambria" w:eastAsia="Cambria" w:cs="Cambria"/>
          <w:noProof w:val="0"/>
          <w:sz w:val="22"/>
          <w:szCs w:val="22"/>
          <w:lang w:val="en-US"/>
        </w:rPr>
        <w:t>Even after outlier removal, a few test data points deviated significantly from the predicted prices. These cases highlight potential areas for improvement in the model, such as including additional features or using non-linear modeling techniques.</w:t>
      </w:r>
    </w:p>
    <w:p xmlns:wp14="http://schemas.microsoft.com/office/word/2010/wordml" w:rsidP="29291AF8" w14:paraId="6AD1D6D4" wp14:textId="69CCD55E">
      <w:pPr>
        <w:pStyle w:val="Normal"/>
        <w:spacing w:before="0" w:beforeAutospacing="off" w:after="0" w:afterAutospacing="off"/>
        <w:ind w:left="0"/>
        <w:rPr>
          <w:rFonts w:ascii="Cambria" w:hAnsi="Cambria" w:eastAsia="Cambria" w:cs="Cambria"/>
          <w:noProof w:val="0"/>
          <w:sz w:val="22"/>
          <w:szCs w:val="22"/>
          <w:lang w:val="en-US"/>
        </w:rPr>
      </w:pPr>
    </w:p>
    <w:p xmlns:wp14="http://schemas.microsoft.com/office/word/2010/wordml" w:rsidP="29291AF8" w14:paraId="1705BE9E" wp14:textId="39217B97">
      <w:pPr>
        <w:pStyle w:val="Normal"/>
        <w:spacing w:before="0" w:beforeAutospacing="off" w:after="0" w:afterAutospacing="off"/>
        <w:ind w:left="0"/>
        <w:rPr>
          <w:rFonts w:ascii="Cambria" w:hAnsi="Cambria" w:eastAsia="Cambria" w:cs="Cambria"/>
          <w:noProof w:val="0"/>
          <w:sz w:val="22"/>
          <w:szCs w:val="22"/>
          <w:lang w:val="en-US"/>
        </w:rPr>
      </w:pPr>
    </w:p>
    <w:p xmlns:wp14="http://schemas.microsoft.com/office/word/2010/wordml" w:rsidP="29291AF8" w14:paraId="3F832223" wp14:textId="3F764AAC">
      <w:pPr>
        <w:pStyle w:val="Normal"/>
        <w:spacing w:before="0" w:beforeAutospacing="off" w:after="0" w:afterAutospacing="off"/>
        <w:ind w:left="0"/>
        <w:rPr>
          <w:rFonts w:ascii="Cambria" w:hAnsi="Cambria" w:eastAsia="Cambria" w:cs="Cambria"/>
          <w:noProof w:val="0"/>
          <w:sz w:val="22"/>
          <w:szCs w:val="22"/>
          <w:lang w:val="en-US"/>
        </w:rPr>
      </w:pPr>
    </w:p>
    <w:p xmlns:wp14="http://schemas.microsoft.com/office/word/2010/wordml" w:rsidP="29291AF8" w14:paraId="38EEC7E2" wp14:textId="27A6D311">
      <w:pPr>
        <w:pStyle w:val="Normal"/>
        <w:spacing w:before="0" w:beforeAutospacing="off" w:after="0" w:afterAutospacing="off"/>
        <w:ind w:left="0"/>
        <w:rPr>
          <w:rFonts w:ascii="Cambria" w:hAnsi="Cambria" w:eastAsia="Cambria" w:cs="Cambria"/>
          <w:noProof w:val="0"/>
          <w:sz w:val="22"/>
          <w:szCs w:val="22"/>
          <w:lang w:val="en-US"/>
        </w:rPr>
      </w:pPr>
    </w:p>
    <w:p xmlns:wp14="http://schemas.microsoft.com/office/word/2010/wordml" w:rsidP="29291AF8" w14:paraId="169F2AD1" wp14:textId="603709AD">
      <w:pPr>
        <w:pStyle w:val="Normal"/>
        <w:spacing w:before="0" w:beforeAutospacing="off" w:after="0" w:afterAutospacing="off"/>
        <w:ind w:left="0"/>
        <w:rPr>
          <w:rFonts w:ascii="Cambria" w:hAnsi="Cambria" w:eastAsia="Cambria" w:cs="Cambria"/>
          <w:noProof w:val="0"/>
          <w:sz w:val="22"/>
          <w:szCs w:val="22"/>
          <w:lang w:val="en-US"/>
        </w:rPr>
      </w:pPr>
    </w:p>
    <w:p xmlns:wp14="http://schemas.microsoft.com/office/word/2010/wordml" w:rsidP="29291AF8" w14:paraId="79C85D6A" wp14:textId="4AB64029">
      <w:pPr>
        <w:pStyle w:val="Normal"/>
        <w:spacing w:before="0" w:beforeAutospacing="off" w:after="0" w:afterAutospacing="off"/>
        <w:ind w:left="0"/>
        <w:rPr>
          <w:rFonts w:ascii="Cambria" w:hAnsi="Cambria" w:eastAsia="Cambria" w:cs="Cambria"/>
          <w:noProof w:val="0"/>
          <w:sz w:val="22"/>
          <w:szCs w:val="22"/>
          <w:lang w:val="en-US"/>
        </w:rPr>
      </w:pPr>
    </w:p>
    <w:p xmlns:wp14="http://schemas.microsoft.com/office/word/2010/wordml" w14:paraId="2B339F44" wp14:textId="2B3DB22B"/>
    <w:p xmlns:wp14="http://schemas.microsoft.com/office/word/2010/wordml" w:rsidP="29291AF8" w14:paraId="524F7999" wp14:textId="6674CCE8">
      <w:pPr>
        <w:pStyle w:val="Heading4"/>
        <w:spacing w:before="319" w:beforeAutospacing="off" w:after="319" w:afterAutospacing="off"/>
      </w:pPr>
      <w:r w:rsidRPr="29291AF8" w:rsidR="7E8C4240">
        <w:rPr>
          <w:rFonts w:ascii="Cambria" w:hAnsi="Cambria" w:eastAsia="Cambria" w:cs="Cambria"/>
          <w:b w:val="1"/>
          <w:bCs w:val="1"/>
          <w:noProof w:val="0"/>
          <w:sz w:val="24"/>
          <w:szCs w:val="24"/>
          <w:lang w:val="en-US"/>
        </w:rPr>
        <w:t>6. Coefficient Analysis</w:t>
      </w:r>
    </w:p>
    <w:p xmlns:wp14="http://schemas.microsoft.com/office/word/2010/wordml" w:rsidP="29291AF8" w14:paraId="7C42860F" wp14:textId="35C37463">
      <w:pPr>
        <w:spacing w:before="240" w:beforeAutospacing="off" w:after="240" w:afterAutospacing="off"/>
      </w:pPr>
      <w:r w:rsidRPr="29291AF8" w:rsidR="7E8C4240">
        <w:rPr>
          <w:rFonts w:ascii="Cambria" w:hAnsi="Cambria" w:eastAsia="Cambria" w:cs="Cambria"/>
          <w:noProof w:val="0"/>
          <w:sz w:val="22"/>
          <w:szCs w:val="22"/>
          <w:lang w:val="en-US"/>
        </w:rPr>
        <w:t>The linear regression model's coefficients provide valuable insights into the influence of features on car pricing:</w:t>
      </w:r>
    </w:p>
    <w:p xmlns:wp14="http://schemas.microsoft.com/office/word/2010/wordml" w:rsidP="29291AF8" w14:paraId="6AC03377" wp14:textId="5525A9E6">
      <w:pPr>
        <w:pStyle w:val="ListParagraph"/>
        <w:numPr>
          <w:ilvl w:val="0"/>
          <w:numId w:val="21"/>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b w:val="1"/>
          <w:bCs w:val="1"/>
          <w:noProof w:val="0"/>
          <w:sz w:val="22"/>
          <w:szCs w:val="22"/>
          <w:lang w:val="en-US"/>
        </w:rPr>
        <w:t>Positive Coefficients</w:t>
      </w:r>
      <w:r w:rsidRPr="29291AF8" w:rsidR="7E8C4240">
        <w:rPr>
          <w:rFonts w:ascii="Cambria" w:hAnsi="Cambria" w:eastAsia="Cambria" w:cs="Cambria"/>
          <w:noProof w:val="0"/>
          <w:sz w:val="22"/>
          <w:szCs w:val="22"/>
          <w:lang w:val="en-US"/>
        </w:rPr>
        <w:t>:</w:t>
      </w:r>
    </w:p>
    <w:p xmlns:wp14="http://schemas.microsoft.com/office/word/2010/wordml" w:rsidP="29291AF8" w14:paraId="658A4E57" wp14:textId="7374421B">
      <w:pPr>
        <w:pStyle w:val="ListParagraph"/>
        <w:numPr>
          <w:ilvl w:val="1"/>
          <w:numId w:val="21"/>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noProof w:val="0"/>
          <w:sz w:val="22"/>
          <w:szCs w:val="22"/>
          <w:lang w:val="en-US"/>
        </w:rPr>
        <w:t>Features such as the year of manufacture showed positive coefficients, indicating that newer cars are priced higher.</w:t>
      </w:r>
    </w:p>
    <w:p xmlns:wp14="http://schemas.microsoft.com/office/word/2010/wordml" w:rsidP="29291AF8" w14:paraId="05A93B8B" wp14:textId="6904FDDF">
      <w:pPr>
        <w:pStyle w:val="ListParagraph"/>
        <w:numPr>
          <w:ilvl w:val="0"/>
          <w:numId w:val="21"/>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b w:val="1"/>
          <w:bCs w:val="1"/>
          <w:noProof w:val="0"/>
          <w:sz w:val="22"/>
          <w:szCs w:val="22"/>
          <w:lang w:val="en-US"/>
        </w:rPr>
        <w:t>Negative Coefficients</w:t>
      </w:r>
      <w:r w:rsidRPr="29291AF8" w:rsidR="7E8C4240">
        <w:rPr>
          <w:rFonts w:ascii="Cambria" w:hAnsi="Cambria" w:eastAsia="Cambria" w:cs="Cambria"/>
          <w:noProof w:val="0"/>
          <w:sz w:val="22"/>
          <w:szCs w:val="22"/>
          <w:lang w:val="en-US"/>
        </w:rPr>
        <w:t>:</w:t>
      </w:r>
    </w:p>
    <w:p xmlns:wp14="http://schemas.microsoft.com/office/word/2010/wordml" w:rsidP="29291AF8" w14:paraId="32E84BD7" wp14:textId="54D322A7">
      <w:pPr>
        <w:pStyle w:val="ListParagraph"/>
        <w:numPr>
          <w:ilvl w:val="1"/>
          <w:numId w:val="21"/>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noProof w:val="0"/>
          <w:sz w:val="22"/>
          <w:szCs w:val="22"/>
          <w:lang w:val="en-US"/>
        </w:rPr>
        <w:t>Features like odometer had negative coefficients, reflecting the depreciation associated with higher mileage.</w:t>
      </w:r>
    </w:p>
    <w:p xmlns:wp14="http://schemas.microsoft.com/office/word/2010/wordml" w:rsidP="29291AF8" w14:paraId="49A768CF" wp14:textId="3A4BB991">
      <w:pPr>
        <w:spacing w:before="240" w:beforeAutospacing="off" w:after="240" w:afterAutospacing="off"/>
      </w:pPr>
      <w:r w:rsidRPr="29291AF8" w:rsidR="7E8C4240">
        <w:rPr>
          <w:rFonts w:ascii="Cambria" w:hAnsi="Cambria" w:eastAsia="Cambria" w:cs="Cambria"/>
          <w:noProof w:val="0"/>
          <w:sz w:val="22"/>
          <w:szCs w:val="22"/>
          <w:lang w:val="en-US"/>
        </w:rPr>
        <w:t>This analysis empowers stakeholders to prioritize features that significantly impact pricing, such as focusing on cars with low mileage or recent manufacturing years.</w:t>
      </w:r>
    </w:p>
    <w:p xmlns:wp14="http://schemas.microsoft.com/office/word/2010/wordml" w:rsidP="29291AF8" w14:paraId="371D8F11" wp14:textId="69E098DE">
      <w:pPr>
        <w:pStyle w:val="Normal"/>
        <w:spacing w:before="240" w:beforeAutospacing="off" w:after="240" w:afterAutospacing="off"/>
      </w:pPr>
      <w:r w:rsidR="71F4DFD8">
        <w:drawing>
          <wp:inline xmlns:wp14="http://schemas.microsoft.com/office/word/2010/wordprocessingDrawing" wp14:editId="6F7430DE" wp14:anchorId="6A5EE8D4">
            <wp:extent cx="5295900" cy="2546813"/>
            <wp:effectExtent l="0" t="0" r="0" b="0"/>
            <wp:docPr id="567097078" name="" title=""/>
            <wp:cNvGraphicFramePr>
              <a:graphicFrameLocks noChangeAspect="1"/>
            </wp:cNvGraphicFramePr>
            <a:graphic>
              <a:graphicData uri="http://schemas.openxmlformats.org/drawingml/2006/picture">
                <pic:pic>
                  <pic:nvPicPr>
                    <pic:cNvPr id="0" name=""/>
                    <pic:cNvPicPr/>
                  </pic:nvPicPr>
                  <pic:blipFill>
                    <a:blip r:embed="R0dab62237b464228">
                      <a:extLst>
                        <a:ext xmlns:a="http://schemas.openxmlformats.org/drawingml/2006/main" uri="{28A0092B-C50C-407E-A947-70E740481C1C}">
                          <a14:useLocalDpi val="0"/>
                        </a:ext>
                      </a:extLst>
                    </a:blip>
                    <a:stretch>
                      <a:fillRect/>
                    </a:stretch>
                  </pic:blipFill>
                  <pic:spPr>
                    <a:xfrm>
                      <a:off x="0" y="0"/>
                      <a:ext cx="5295900" cy="2546813"/>
                    </a:xfrm>
                    <a:prstGeom prst="rect">
                      <a:avLst/>
                    </a:prstGeom>
                  </pic:spPr>
                </pic:pic>
              </a:graphicData>
            </a:graphic>
          </wp:inline>
        </w:drawing>
      </w:r>
    </w:p>
    <w:p xmlns:wp14="http://schemas.microsoft.com/office/word/2010/wordml" w:rsidP="29291AF8" w14:paraId="6802FD30" wp14:textId="5C271201">
      <w:pPr>
        <w:pStyle w:val="Normal"/>
        <w:spacing w:before="240" w:beforeAutospacing="off" w:after="240" w:afterAutospacing="off"/>
      </w:pPr>
    </w:p>
    <w:p xmlns:wp14="http://schemas.microsoft.com/office/word/2010/wordml" w:rsidP="29291AF8" w14:paraId="742B010E" wp14:textId="213705CA">
      <w:pPr>
        <w:pStyle w:val="Normal"/>
        <w:spacing w:before="240" w:beforeAutospacing="off" w:after="240" w:afterAutospacing="off"/>
      </w:pPr>
    </w:p>
    <w:p xmlns:wp14="http://schemas.microsoft.com/office/word/2010/wordml" w:rsidP="29291AF8" w14:paraId="31E95BAD" wp14:textId="44AEF396">
      <w:pPr>
        <w:pStyle w:val="Normal"/>
        <w:spacing w:before="240" w:beforeAutospacing="off" w:after="240" w:afterAutospacing="off"/>
      </w:pPr>
    </w:p>
    <w:p xmlns:wp14="http://schemas.microsoft.com/office/word/2010/wordml" w:rsidP="29291AF8" w14:paraId="78D3CAAD" wp14:textId="6A24523E">
      <w:pPr>
        <w:pStyle w:val="Normal"/>
        <w:spacing w:before="240" w:beforeAutospacing="off" w:after="240" w:afterAutospacing="off"/>
      </w:pPr>
    </w:p>
    <w:p xmlns:wp14="http://schemas.microsoft.com/office/word/2010/wordml" w:rsidP="29291AF8" w14:paraId="343BCB5B" wp14:textId="31295B97">
      <w:pPr>
        <w:pStyle w:val="Heading3"/>
        <w:spacing w:before="281" w:beforeAutospacing="off" w:after="281" w:afterAutospacing="off"/>
      </w:pPr>
      <w:r w:rsidRPr="29291AF8" w:rsidR="4F8BF444">
        <w:rPr>
          <w:rFonts w:ascii="Cambria" w:hAnsi="Cambria" w:eastAsia="Cambria" w:cs="Cambria"/>
          <w:b w:val="1"/>
          <w:bCs w:val="1"/>
          <w:noProof w:val="0"/>
          <w:sz w:val="28"/>
          <w:szCs w:val="28"/>
          <w:lang w:val="en-US"/>
        </w:rPr>
        <w:t>Recommendations to the Used Car Dealership</w:t>
      </w:r>
    </w:p>
    <w:p xmlns:wp14="http://schemas.microsoft.com/office/word/2010/wordml" w:rsidP="29291AF8" w14:paraId="752ACFA3" wp14:textId="79B8D34C">
      <w:pPr>
        <w:spacing w:before="240" w:beforeAutospacing="off" w:after="240" w:afterAutospacing="off"/>
      </w:pPr>
      <w:r w:rsidRPr="29291AF8" w:rsidR="4F8BF444">
        <w:rPr>
          <w:rFonts w:ascii="Cambria" w:hAnsi="Cambria" w:eastAsia="Cambria" w:cs="Cambria"/>
          <w:noProof w:val="0"/>
          <w:sz w:val="22"/>
          <w:szCs w:val="22"/>
          <w:lang w:val="en-US"/>
        </w:rPr>
        <w:t>Based on the analysis of the dataset, the development of the linear regression model, and the observations made from the model's coefficients and predictions, the following recommendations are provided to help the dealership optimize its inventory and pricing strategies:</w:t>
      </w:r>
    </w:p>
    <w:p xmlns:wp14="http://schemas.microsoft.com/office/word/2010/wordml" w14:paraId="2F54AB2D" wp14:textId="2448C2E6"/>
    <w:p xmlns:wp14="http://schemas.microsoft.com/office/word/2010/wordml" w:rsidP="29291AF8" w14:paraId="4E33D15D" wp14:textId="22875344">
      <w:pPr>
        <w:pStyle w:val="Heading4"/>
        <w:spacing w:before="319" w:beforeAutospacing="off" w:after="319" w:afterAutospacing="off"/>
      </w:pPr>
      <w:r w:rsidRPr="29291AF8" w:rsidR="4F8BF444">
        <w:rPr>
          <w:rFonts w:ascii="Cambria" w:hAnsi="Cambria" w:eastAsia="Cambria" w:cs="Cambria"/>
          <w:b w:val="1"/>
          <w:bCs w:val="1"/>
          <w:noProof w:val="0"/>
          <w:sz w:val="24"/>
          <w:szCs w:val="24"/>
          <w:lang w:val="en-US"/>
        </w:rPr>
        <w:t>1. Key Drivers of Car Value</w:t>
      </w:r>
    </w:p>
    <w:p xmlns:wp14="http://schemas.microsoft.com/office/word/2010/wordml" w:rsidP="29291AF8" w14:paraId="4166C7A6" wp14:textId="360609E2">
      <w:pPr>
        <w:spacing w:before="240" w:beforeAutospacing="off" w:after="240" w:afterAutospacing="off"/>
      </w:pPr>
      <w:r w:rsidRPr="29291AF8" w:rsidR="4F8BF444">
        <w:rPr>
          <w:rFonts w:ascii="Cambria" w:hAnsi="Cambria" w:eastAsia="Cambria" w:cs="Cambria"/>
          <w:noProof w:val="0"/>
          <w:sz w:val="22"/>
          <w:szCs w:val="22"/>
          <w:lang w:val="en-US"/>
        </w:rPr>
        <w:t>The following features were found to have the most significant impact on used car prices:</w:t>
      </w:r>
    </w:p>
    <w:p xmlns:wp14="http://schemas.microsoft.com/office/word/2010/wordml" w:rsidP="29291AF8" w14:paraId="37D30B06" wp14:textId="31DBFDE5">
      <w:pPr>
        <w:pStyle w:val="ListParagraph"/>
        <w:numPr>
          <w:ilvl w:val="0"/>
          <w:numId w:val="27"/>
        </w:numPr>
        <w:spacing w:before="240" w:beforeAutospacing="off" w:after="24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Manufacturing Year</w:t>
      </w:r>
      <w:r w:rsidRPr="29291AF8" w:rsidR="4F8BF444">
        <w:rPr>
          <w:rFonts w:ascii="Cambria" w:hAnsi="Cambria" w:eastAsia="Cambria" w:cs="Cambria"/>
          <w:noProof w:val="0"/>
          <w:sz w:val="22"/>
          <w:szCs w:val="22"/>
          <w:lang w:val="en-US"/>
        </w:rPr>
        <w:t>:</w:t>
      </w:r>
    </w:p>
    <w:p xmlns:wp14="http://schemas.microsoft.com/office/word/2010/wordml" w:rsidP="29291AF8" w14:paraId="4125840C" wp14:textId="399E45F6">
      <w:pPr>
        <w:pStyle w:val="ListParagraph"/>
        <w:numPr>
          <w:ilvl w:val="1"/>
          <w:numId w:val="27"/>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Observation</w:t>
      </w:r>
      <w:r w:rsidRPr="29291AF8" w:rsidR="4F8BF444">
        <w:rPr>
          <w:rFonts w:ascii="Cambria" w:hAnsi="Cambria" w:eastAsia="Cambria" w:cs="Cambria"/>
          <w:noProof w:val="0"/>
          <w:sz w:val="22"/>
          <w:szCs w:val="22"/>
          <w:lang w:val="en-US"/>
        </w:rPr>
        <w:t>: Newer cars (higher year values) consistently commanded higher prices.</w:t>
      </w:r>
    </w:p>
    <w:p xmlns:wp14="http://schemas.microsoft.com/office/word/2010/wordml" w:rsidP="29291AF8" w14:paraId="7D2D0894" wp14:textId="2FDB76B3">
      <w:pPr>
        <w:pStyle w:val="ListParagraph"/>
        <w:numPr>
          <w:ilvl w:val="1"/>
          <w:numId w:val="27"/>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Recommendation</w:t>
      </w:r>
      <w:r w:rsidRPr="29291AF8" w:rsidR="4F8BF444">
        <w:rPr>
          <w:rFonts w:ascii="Cambria" w:hAnsi="Cambria" w:eastAsia="Cambria" w:cs="Cambria"/>
          <w:noProof w:val="0"/>
          <w:sz w:val="22"/>
          <w:szCs w:val="22"/>
          <w:lang w:val="en-US"/>
        </w:rPr>
        <w:t>: Focus on stocking cars manufactured in recent years (e.g., the last 5–10 years). These vehicles are more desirable and retain better resale value.</w:t>
      </w:r>
    </w:p>
    <w:p xmlns:wp14="http://schemas.microsoft.com/office/word/2010/wordml" w:rsidP="29291AF8" w14:paraId="427D09F8" wp14:textId="38A309D4">
      <w:pPr>
        <w:pStyle w:val="ListParagraph"/>
        <w:numPr>
          <w:ilvl w:val="0"/>
          <w:numId w:val="27"/>
        </w:numPr>
        <w:spacing w:before="240" w:beforeAutospacing="off" w:after="24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Odometer (Mileage)</w:t>
      </w:r>
      <w:r w:rsidRPr="29291AF8" w:rsidR="4F8BF444">
        <w:rPr>
          <w:rFonts w:ascii="Cambria" w:hAnsi="Cambria" w:eastAsia="Cambria" w:cs="Cambria"/>
          <w:noProof w:val="0"/>
          <w:sz w:val="22"/>
          <w:szCs w:val="22"/>
          <w:lang w:val="en-US"/>
        </w:rPr>
        <w:t>:</w:t>
      </w:r>
    </w:p>
    <w:p xmlns:wp14="http://schemas.microsoft.com/office/word/2010/wordml" w:rsidP="29291AF8" w14:paraId="27BE5100" wp14:textId="4624B61A">
      <w:pPr>
        <w:pStyle w:val="ListParagraph"/>
        <w:numPr>
          <w:ilvl w:val="1"/>
          <w:numId w:val="27"/>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Observation</w:t>
      </w:r>
      <w:r w:rsidRPr="29291AF8" w:rsidR="4F8BF444">
        <w:rPr>
          <w:rFonts w:ascii="Cambria" w:hAnsi="Cambria" w:eastAsia="Cambria" w:cs="Cambria"/>
          <w:noProof w:val="0"/>
          <w:sz w:val="22"/>
          <w:szCs w:val="22"/>
          <w:lang w:val="en-US"/>
        </w:rPr>
        <w:t>: Cars with lower mileage (odometer) were valued higher, as they are perceived to be in better condition and have a longer remaining lifespan.</w:t>
      </w:r>
    </w:p>
    <w:p xmlns:wp14="http://schemas.microsoft.com/office/word/2010/wordml" w:rsidP="29291AF8" w14:paraId="0238B7DF" wp14:textId="53262638">
      <w:pPr>
        <w:pStyle w:val="ListParagraph"/>
        <w:numPr>
          <w:ilvl w:val="1"/>
          <w:numId w:val="27"/>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Recommendation</w:t>
      </w:r>
      <w:r w:rsidRPr="29291AF8" w:rsidR="4F8BF444">
        <w:rPr>
          <w:rFonts w:ascii="Cambria" w:hAnsi="Cambria" w:eastAsia="Cambria" w:cs="Cambria"/>
          <w:noProof w:val="0"/>
          <w:sz w:val="22"/>
          <w:szCs w:val="22"/>
          <w:lang w:val="en-US"/>
        </w:rPr>
        <w:t>: Highlight low-mileage vehicles in your inventory and emphasize this attribute in marketing materials.</w:t>
      </w:r>
    </w:p>
    <w:p xmlns:wp14="http://schemas.microsoft.com/office/word/2010/wordml" w:rsidP="29291AF8" w14:paraId="4FD2ACBE" wp14:textId="55657D35">
      <w:pPr>
        <w:pStyle w:val="ListParagraph"/>
        <w:numPr>
          <w:ilvl w:val="0"/>
          <w:numId w:val="27"/>
        </w:numPr>
        <w:spacing w:before="240" w:beforeAutospacing="off" w:after="24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Brand (Manufacturer)</w:t>
      </w:r>
      <w:r w:rsidRPr="29291AF8" w:rsidR="4F8BF444">
        <w:rPr>
          <w:rFonts w:ascii="Cambria" w:hAnsi="Cambria" w:eastAsia="Cambria" w:cs="Cambria"/>
          <w:noProof w:val="0"/>
          <w:sz w:val="22"/>
          <w:szCs w:val="22"/>
          <w:lang w:val="en-US"/>
        </w:rPr>
        <w:t>:</w:t>
      </w:r>
    </w:p>
    <w:p xmlns:wp14="http://schemas.microsoft.com/office/word/2010/wordml" w:rsidP="29291AF8" w14:paraId="66AB1C05" wp14:textId="0CC3BC1C">
      <w:pPr>
        <w:pStyle w:val="ListParagraph"/>
        <w:numPr>
          <w:ilvl w:val="1"/>
          <w:numId w:val="27"/>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Observation</w:t>
      </w:r>
      <w:r w:rsidRPr="29291AF8" w:rsidR="4F8BF444">
        <w:rPr>
          <w:rFonts w:ascii="Cambria" w:hAnsi="Cambria" w:eastAsia="Cambria" w:cs="Cambria"/>
          <w:noProof w:val="0"/>
          <w:sz w:val="22"/>
          <w:szCs w:val="22"/>
          <w:lang w:val="en-US"/>
        </w:rPr>
        <w:t>: Brands with strong reputations (e.g., Toyota, Honda, BMW) tend to retain higher resale value.</w:t>
      </w:r>
    </w:p>
    <w:p xmlns:wp14="http://schemas.microsoft.com/office/word/2010/wordml" w:rsidP="29291AF8" w14:paraId="6A95814C" wp14:textId="0F0694CA">
      <w:pPr>
        <w:pStyle w:val="ListParagraph"/>
        <w:numPr>
          <w:ilvl w:val="1"/>
          <w:numId w:val="27"/>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Recommendation</w:t>
      </w:r>
      <w:r w:rsidRPr="29291AF8" w:rsidR="4F8BF444">
        <w:rPr>
          <w:rFonts w:ascii="Cambria" w:hAnsi="Cambria" w:eastAsia="Cambria" w:cs="Cambria"/>
          <w:noProof w:val="0"/>
          <w:sz w:val="22"/>
          <w:szCs w:val="22"/>
          <w:lang w:val="en-US"/>
        </w:rPr>
        <w:t>: Prioritize popular and reliable brands in your inventory. Additionally, educate customers on the value retention of certain brands to build trust and encourage purchases.</w:t>
      </w:r>
    </w:p>
    <w:p xmlns:wp14="http://schemas.microsoft.com/office/word/2010/wordml" w:rsidP="29291AF8" w14:paraId="107B41A7" wp14:textId="18D4E7E5">
      <w:pPr>
        <w:pStyle w:val="ListParagraph"/>
        <w:numPr>
          <w:ilvl w:val="0"/>
          <w:numId w:val="27"/>
        </w:numPr>
        <w:spacing w:before="240" w:beforeAutospacing="off" w:after="24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State (Regional Pricing)</w:t>
      </w:r>
      <w:r w:rsidRPr="29291AF8" w:rsidR="4F8BF444">
        <w:rPr>
          <w:rFonts w:ascii="Cambria" w:hAnsi="Cambria" w:eastAsia="Cambria" w:cs="Cambria"/>
          <w:noProof w:val="0"/>
          <w:sz w:val="22"/>
          <w:szCs w:val="22"/>
          <w:lang w:val="en-US"/>
        </w:rPr>
        <w:t>:</w:t>
      </w:r>
    </w:p>
    <w:p xmlns:wp14="http://schemas.microsoft.com/office/word/2010/wordml" w:rsidP="29291AF8" w14:paraId="4782C629" wp14:textId="6DD6E413">
      <w:pPr>
        <w:pStyle w:val="ListParagraph"/>
        <w:numPr>
          <w:ilvl w:val="1"/>
          <w:numId w:val="27"/>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Observation</w:t>
      </w:r>
      <w:r w:rsidRPr="29291AF8" w:rsidR="4F8BF444">
        <w:rPr>
          <w:rFonts w:ascii="Cambria" w:hAnsi="Cambria" w:eastAsia="Cambria" w:cs="Cambria"/>
          <w:noProof w:val="0"/>
          <w:sz w:val="22"/>
          <w:szCs w:val="22"/>
          <w:lang w:val="en-US"/>
        </w:rPr>
        <w:t>: Regional factors (state) affected pricing, likely due to local demand and cost-of-living differences.</w:t>
      </w:r>
    </w:p>
    <w:p xmlns:wp14="http://schemas.microsoft.com/office/word/2010/wordml" w:rsidP="29291AF8" w14:paraId="5A0B7CD5" wp14:textId="16FD96A0">
      <w:pPr>
        <w:pStyle w:val="ListParagraph"/>
        <w:numPr>
          <w:ilvl w:val="1"/>
          <w:numId w:val="27"/>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Recommendation</w:t>
      </w:r>
      <w:r w:rsidRPr="29291AF8" w:rsidR="4F8BF444">
        <w:rPr>
          <w:rFonts w:ascii="Cambria" w:hAnsi="Cambria" w:eastAsia="Cambria" w:cs="Cambria"/>
          <w:noProof w:val="0"/>
          <w:sz w:val="22"/>
          <w:szCs w:val="22"/>
          <w:lang w:val="en-US"/>
        </w:rPr>
        <w:t>: Adjust pricing strategies based on local market conditions. Consider transferring inventory between states to balance supply and demand.</w:t>
      </w:r>
    </w:p>
    <w:p xmlns:wp14="http://schemas.microsoft.com/office/word/2010/wordml" w14:paraId="174FFCD9" wp14:textId="3951CC72"/>
    <w:p xmlns:wp14="http://schemas.microsoft.com/office/word/2010/wordml" w:rsidP="29291AF8" w14:paraId="07116E12" wp14:textId="2713A7EA">
      <w:pPr>
        <w:pStyle w:val="Heading4"/>
        <w:spacing w:before="319" w:beforeAutospacing="off" w:after="319" w:afterAutospacing="off"/>
      </w:pPr>
      <w:r w:rsidRPr="29291AF8" w:rsidR="4F8BF444">
        <w:rPr>
          <w:rFonts w:ascii="Cambria" w:hAnsi="Cambria" w:eastAsia="Cambria" w:cs="Cambria"/>
          <w:b w:val="1"/>
          <w:bCs w:val="1"/>
          <w:noProof w:val="0"/>
          <w:sz w:val="24"/>
          <w:szCs w:val="24"/>
          <w:lang w:val="en-US"/>
        </w:rPr>
        <w:t>2. Features That Should Be Highlighted</w:t>
      </w:r>
    </w:p>
    <w:p xmlns:wp14="http://schemas.microsoft.com/office/word/2010/wordml" w:rsidP="29291AF8" w14:paraId="247ECCD9" wp14:textId="04F27612">
      <w:pPr>
        <w:spacing w:before="240" w:beforeAutospacing="off" w:after="240" w:afterAutospacing="off"/>
      </w:pPr>
      <w:r w:rsidRPr="29291AF8" w:rsidR="4F8BF444">
        <w:rPr>
          <w:rFonts w:ascii="Cambria" w:hAnsi="Cambria" w:eastAsia="Cambria" w:cs="Cambria"/>
          <w:noProof w:val="0"/>
          <w:sz w:val="22"/>
          <w:szCs w:val="22"/>
          <w:lang w:val="en-US"/>
        </w:rPr>
        <w:t>From the analysis, certain features were less important predictors of price but may still appeal to consumers:</w:t>
      </w:r>
    </w:p>
    <w:p xmlns:wp14="http://schemas.microsoft.com/office/word/2010/wordml" w:rsidP="29291AF8" w14:paraId="2F86AAD2" wp14:textId="46163935">
      <w:pPr>
        <w:pStyle w:val="ListParagraph"/>
        <w:numPr>
          <w:ilvl w:val="0"/>
          <w:numId w:val="28"/>
        </w:numPr>
        <w:spacing w:before="240" w:beforeAutospacing="off" w:after="24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Fuel Type</w:t>
      </w:r>
      <w:r w:rsidRPr="29291AF8" w:rsidR="4F8BF444">
        <w:rPr>
          <w:rFonts w:ascii="Cambria" w:hAnsi="Cambria" w:eastAsia="Cambria" w:cs="Cambria"/>
          <w:noProof w:val="0"/>
          <w:sz w:val="22"/>
          <w:szCs w:val="22"/>
          <w:lang w:val="en-US"/>
        </w:rPr>
        <w:t>:</w:t>
      </w:r>
    </w:p>
    <w:p xmlns:wp14="http://schemas.microsoft.com/office/word/2010/wordml" w:rsidP="29291AF8" w14:paraId="05EB32C5" wp14:textId="7BC5F01E">
      <w:pPr>
        <w:pStyle w:val="ListParagraph"/>
        <w:numPr>
          <w:ilvl w:val="1"/>
          <w:numId w:val="28"/>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Observation</w:t>
      </w:r>
      <w:r w:rsidRPr="29291AF8" w:rsidR="4F8BF444">
        <w:rPr>
          <w:rFonts w:ascii="Cambria" w:hAnsi="Cambria" w:eastAsia="Cambria" w:cs="Cambria"/>
          <w:noProof w:val="0"/>
          <w:sz w:val="22"/>
          <w:szCs w:val="22"/>
          <w:lang w:val="en-US"/>
        </w:rPr>
        <w:t>: Cars with hybrid or electric fuel types tend to have niche demand and, in some cases, higher value.</w:t>
      </w:r>
    </w:p>
    <w:p xmlns:wp14="http://schemas.microsoft.com/office/word/2010/wordml" w:rsidP="29291AF8" w14:paraId="0642C403" wp14:textId="2D3D402B">
      <w:pPr>
        <w:pStyle w:val="ListParagraph"/>
        <w:numPr>
          <w:ilvl w:val="1"/>
          <w:numId w:val="28"/>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Recommendation</w:t>
      </w:r>
      <w:r w:rsidRPr="29291AF8" w:rsidR="4F8BF444">
        <w:rPr>
          <w:rFonts w:ascii="Cambria" w:hAnsi="Cambria" w:eastAsia="Cambria" w:cs="Cambria"/>
          <w:noProof w:val="0"/>
          <w:sz w:val="22"/>
          <w:szCs w:val="22"/>
          <w:lang w:val="en-US"/>
        </w:rPr>
        <w:t>: Emphasize fuel efficiency as a selling point, particularly for electric and hybrid vehicles, to attract environmentally conscious buyers.</w:t>
      </w:r>
    </w:p>
    <w:p xmlns:wp14="http://schemas.microsoft.com/office/word/2010/wordml" w:rsidP="29291AF8" w14:paraId="3BD76CF3" wp14:textId="291D4BD9">
      <w:pPr>
        <w:pStyle w:val="ListParagraph"/>
        <w:numPr>
          <w:ilvl w:val="0"/>
          <w:numId w:val="28"/>
        </w:numPr>
        <w:spacing w:before="240" w:beforeAutospacing="off" w:after="24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Transmission Type</w:t>
      </w:r>
      <w:r w:rsidRPr="29291AF8" w:rsidR="4F8BF444">
        <w:rPr>
          <w:rFonts w:ascii="Cambria" w:hAnsi="Cambria" w:eastAsia="Cambria" w:cs="Cambria"/>
          <w:noProof w:val="0"/>
          <w:sz w:val="22"/>
          <w:szCs w:val="22"/>
          <w:lang w:val="en-US"/>
        </w:rPr>
        <w:t>:</w:t>
      </w:r>
    </w:p>
    <w:p xmlns:wp14="http://schemas.microsoft.com/office/word/2010/wordml" w:rsidP="29291AF8" w14:paraId="3308BB7E" wp14:textId="4AFF2FA0">
      <w:pPr>
        <w:pStyle w:val="ListParagraph"/>
        <w:numPr>
          <w:ilvl w:val="1"/>
          <w:numId w:val="28"/>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Observation</w:t>
      </w:r>
      <w:r w:rsidRPr="29291AF8" w:rsidR="4F8BF444">
        <w:rPr>
          <w:rFonts w:ascii="Cambria" w:hAnsi="Cambria" w:eastAsia="Cambria" w:cs="Cambria"/>
          <w:noProof w:val="0"/>
          <w:sz w:val="22"/>
          <w:szCs w:val="22"/>
          <w:lang w:val="en-US"/>
        </w:rPr>
        <w:t>: Automatic transmissions were more common and likely more desirable for general buyers.</w:t>
      </w:r>
    </w:p>
    <w:p xmlns:wp14="http://schemas.microsoft.com/office/word/2010/wordml" w:rsidP="29291AF8" w14:paraId="4E5837BF" wp14:textId="60388AB5">
      <w:pPr>
        <w:pStyle w:val="ListParagraph"/>
        <w:numPr>
          <w:ilvl w:val="1"/>
          <w:numId w:val="28"/>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Recommendation</w:t>
      </w:r>
      <w:r w:rsidRPr="29291AF8" w:rsidR="4F8BF444">
        <w:rPr>
          <w:rFonts w:ascii="Cambria" w:hAnsi="Cambria" w:eastAsia="Cambria" w:cs="Cambria"/>
          <w:noProof w:val="0"/>
          <w:sz w:val="22"/>
          <w:szCs w:val="22"/>
          <w:lang w:val="en-US"/>
        </w:rPr>
        <w:t>: Ensure automatic transmission vehicles are well-represented in the inventory. For manual transmission cars, target specific buyer groups (e.g., enthusiasts).</w:t>
      </w:r>
    </w:p>
    <w:p xmlns:wp14="http://schemas.microsoft.com/office/word/2010/wordml" w14:paraId="5A095170" wp14:textId="49BD6CE7"/>
    <w:p xmlns:wp14="http://schemas.microsoft.com/office/word/2010/wordml" w:rsidP="29291AF8" w14:paraId="31C24F49" wp14:textId="6AB42A14">
      <w:pPr>
        <w:pStyle w:val="Heading4"/>
        <w:spacing w:before="319" w:beforeAutospacing="off" w:after="319" w:afterAutospacing="off"/>
      </w:pPr>
      <w:r w:rsidRPr="29291AF8" w:rsidR="4F8BF444">
        <w:rPr>
          <w:rFonts w:ascii="Cambria" w:hAnsi="Cambria" w:eastAsia="Cambria" w:cs="Cambria"/>
          <w:b w:val="1"/>
          <w:bCs w:val="1"/>
          <w:noProof w:val="0"/>
          <w:sz w:val="24"/>
          <w:szCs w:val="24"/>
          <w:lang w:val="en-US"/>
        </w:rPr>
        <w:t>3. Inventory Management</w:t>
      </w:r>
    </w:p>
    <w:p xmlns:wp14="http://schemas.microsoft.com/office/word/2010/wordml" w:rsidP="29291AF8" w14:paraId="7AA9792C" wp14:textId="6402EF28">
      <w:pPr>
        <w:spacing w:before="240" w:beforeAutospacing="off" w:after="240" w:afterAutospacing="off"/>
      </w:pPr>
      <w:r w:rsidRPr="29291AF8" w:rsidR="4F8BF444">
        <w:rPr>
          <w:rFonts w:ascii="Cambria" w:hAnsi="Cambria" w:eastAsia="Cambria" w:cs="Cambria"/>
          <w:noProof w:val="0"/>
          <w:sz w:val="22"/>
          <w:szCs w:val="22"/>
          <w:lang w:val="en-US"/>
        </w:rPr>
        <w:t>To improve inventory selection and pricing strategies:</w:t>
      </w:r>
    </w:p>
    <w:p xmlns:wp14="http://schemas.microsoft.com/office/word/2010/wordml" w:rsidP="29291AF8" w14:paraId="3A4124E2" wp14:textId="01CC6E81">
      <w:pPr>
        <w:pStyle w:val="ListParagraph"/>
        <w:numPr>
          <w:ilvl w:val="0"/>
          <w:numId w:val="29"/>
        </w:numPr>
        <w:spacing w:before="240" w:beforeAutospacing="off" w:after="24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Focus on Low Mileage and Newer Cars</w:t>
      </w:r>
      <w:r w:rsidRPr="29291AF8" w:rsidR="4F8BF444">
        <w:rPr>
          <w:rFonts w:ascii="Cambria" w:hAnsi="Cambria" w:eastAsia="Cambria" w:cs="Cambria"/>
          <w:noProof w:val="0"/>
          <w:sz w:val="22"/>
          <w:szCs w:val="22"/>
          <w:lang w:val="en-US"/>
        </w:rPr>
        <w:t>:</w:t>
      </w:r>
    </w:p>
    <w:p xmlns:wp14="http://schemas.microsoft.com/office/word/2010/wordml" w:rsidP="29291AF8" w14:paraId="34E94763" wp14:textId="793D1098">
      <w:pPr>
        <w:pStyle w:val="ListParagraph"/>
        <w:numPr>
          <w:ilvl w:val="1"/>
          <w:numId w:val="29"/>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noProof w:val="0"/>
          <w:sz w:val="22"/>
          <w:szCs w:val="22"/>
          <w:lang w:val="en-US"/>
        </w:rPr>
        <w:t>Highlight cars with low odometer readings and recent manufacturing years as these are the strongest predictors of higher prices.</w:t>
      </w:r>
    </w:p>
    <w:p xmlns:wp14="http://schemas.microsoft.com/office/word/2010/wordml" w:rsidP="29291AF8" w14:paraId="11FCE917" wp14:textId="0D2F3415">
      <w:pPr>
        <w:pStyle w:val="ListParagraph"/>
        <w:numPr>
          <w:ilvl w:val="0"/>
          <w:numId w:val="29"/>
        </w:numPr>
        <w:spacing w:before="240" w:beforeAutospacing="off" w:after="24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Exclude Older or High-Mileage Vehicles</w:t>
      </w:r>
      <w:r w:rsidRPr="29291AF8" w:rsidR="4F8BF444">
        <w:rPr>
          <w:rFonts w:ascii="Cambria" w:hAnsi="Cambria" w:eastAsia="Cambria" w:cs="Cambria"/>
          <w:noProof w:val="0"/>
          <w:sz w:val="22"/>
          <w:szCs w:val="22"/>
          <w:lang w:val="en-US"/>
        </w:rPr>
        <w:t>:</w:t>
      </w:r>
    </w:p>
    <w:p xmlns:wp14="http://schemas.microsoft.com/office/word/2010/wordml" w:rsidP="29291AF8" w14:paraId="209FD691" wp14:textId="1D9AE537">
      <w:pPr>
        <w:pStyle w:val="ListParagraph"/>
        <w:numPr>
          <w:ilvl w:val="1"/>
          <w:numId w:val="29"/>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noProof w:val="0"/>
          <w:sz w:val="22"/>
          <w:szCs w:val="22"/>
          <w:lang w:val="en-US"/>
        </w:rPr>
        <w:t>While these cars may sell at lower prices, they could take longer to move and generate less profit. Limit these vehicles unless they belong to a highly valued brand or have niche demand.</w:t>
      </w:r>
    </w:p>
    <w:p xmlns:wp14="http://schemas.microsoft.com/office/word/2010/wordml" w:rsidP="29291AF8" w14:paraId="5AA40574" wp14:textId="6133E945">
      <w:pPr>
        <w:pStyle w:val="ListParagraph"/>
        <w:numPr>
          <w:ilvl w:val="0"/>
          <w:numId w:val="29"/>
        </w:numPr>
        <w:spacing w:before="240" w:beforeAutospacing="off" w:after="240" w:afterAutospacing="off"/>
        <w:rPr>
          <w:rFonts w:ascii="Cambria" w:hAnsi="Cambria" w:eastAsia="Cambria" w:cs="Cambria"/>
          <w:noProof w:val="0"/>
          <w:sz w:val="22"/>
          <w:szCs w:val="22"/>
          <w:lang w:val="en-US"/>
        </w:rPr>
      </w:pPr>
      <w:r w:rsidRPr="29291AF8" w:rsidR="4F8BF444">
        <w:rPr>
          <w:rFonts w:ascii="Cambria" w:hAnsi="Cambria" w:eastAsia="Cambria" w:cs="Cambria"/>
          <w:b w:val="1"/>
          <w:bCs w:val="1"/>
          <w:noProof w:val="0"/>
          <w:sz w:val="22"/>
          <w:szCs w:val="22"/>
          <w:lang w:val="en-US"/>
        </w:rPr>
        <w:t>Optimize Inventory by Brand and Region</w:t>
      </w:r>
      <w:r w:rsidRPr="29291AF8" w:rsidR="4F8BF444">
        <w:rPr>
          <w:rFonts w:ascii="Cambria" w:hAnsi="Cambria" w:eastAsia="Cambria" w:cs="Cambria"/>
          <w:noProof w:val="0"/>
          <w:sz w:val="22"/>
          <w:szCs w:val="22"/>
          <w:lang w:val="en-US"/>
        </w:rPr>
        <w:t>:</w:t>
      </w:r>
    </w:p>
    <w:p xmlns:wp14="http://schemas.microsoft.com/office/word/2010/wordml" w:rsidP="29291AF8" w14:paraId="7AC2D090" wp14:textId="5B15093D">
      <w:pPr>
        <w:pStyle w:val="ListParagraph"/>
        <w:numPr>
          <w:ilvl w:val="1"/>
          <w:numId w:val="29"/>
        </w:numPr>
        <w:spacing w:before="0" w:beforeAutospacing="off" w:after="0" w:afterAutospacing="off"/>
        <w:rPr>
          <w:rFonts w:ascii="Cambria" w:hAnsi="Cambria" w:eastAsia="Cambria" w:cs="Cambria"/>
          <w:noProof w:val="0"/>
          <w:sz w:val="22"/>
          <w:szCs w:val="22"/>
          <w:lang w:val="en-US"/>
        </w:rPr>
      </w:pPr>
      <w:r w:rsidRPr="29291AF8" w:rsidR="4F8BF444">
        <w:rPr>
          <w:rFonts w:ascii="Cambria" w:hAnsi="Cambria" w:eastAsia="Cambria" w:cs="Cambria"/>
          <w:noProof w:val="0"/>
          <w:sz w:val="22"/>
          <w:szCs w:val="22"/>
          <w:lang w:val="en-US"/>
        </w:rPr>
        <w:t>Use regional pricing trends to allocate inventory strategically across dealerships in different states. For example, prioritize premium brands in affluent regions.</w:t>
      </w:r>
    </w:p>
    <w:p xmlns:wp14="http://schemas.microsoft.com/office/word/2010/wordml" w:rsidP="29291AF8" w14:paraId="03173375" wp14:textId="04A04A8F">
      <w:pPr>
        <w:pStyle w:val="Normal"/>
        <w:spacing w:before="240" w:beforeAutospacing="off" w:after="240" w:afterAutospacing="off"/>
      </w:pPr>
    </w:p>
    <w:p xmlns:wp14="http://schemas.microsoft.com/office/word/2010/wordml" w:rsidP="29291AF8" w14:paraId="3BD055B7" wp14:textId="7A0A86F5">
      <w:pPr>
        <w:pStyle w:val="Normal"/>
        <w:spacing w:before="240" w:beforeAutospacing="off" w:after="240" w:afterAutospacing="off"/>
      </w:pPr>
    </w:p>
    <w:p xmlns:wp14="http://schemas.microsoft.com/office/word/2010/wordml" w:rsidP="29291AF8" w14:paraId="2DE94C18" wp14:textId="379B8C8E">
      <w:pPr>
        <w:pStyle w:val="Normal"/>
        <w:spacing w:before="240" w:beforeAutospacing="off" w:after="240" w:afterAutospacing="off"/>
      </w:pPr>
    </w:p>
    <w:p xmlns:wp14="http://schemas.microsoft.com/office/word/2010/wordml" w:rsidP="29291AF8" w14:paraId="706A2BA0" wp14:textId="660DA858">
      <w:pPr>
        <w:pStyle w:val="Normal"/>
        <w:spacing w:before="240" w:beforeAutospacing="off" w:after="240" w:afterAutospacing="off"/>
      </w:pPr>
    </w:p>
    <w:p xmlns:wp14="http://schemas.microsoft.com/office/word/2010/wordml" w:rsidP="29291AF8" w14:paraId="17D36C82" wp14:textId="7CD598AD">
      <w:pPr>
        <w:pStyle w:val="Heading4"/>
        <w:spacing w:before="319" w:beforeAutospacing="off" w:after="319" w:afterAutospacing="off"/>
      </w:pPr>
      <w:r w:rsidRPr="29291AF8" w:rsidR="7E8C4240">
        <w:rPr>
          <w:rFonts w:ascii="Cambria" w:hAnsi="Cambria" w:eastAsia="Cambria" w:cs="Cambria"/>
          <w:b w:val="1"/>
          <w:bCs w:val="1"/>
          <w:noProof w:val="0"/>
          <w:sz w:val="24"/>
          <w:szCs w:val="24"/>
          <w:lang w:val="en-US"/>
        </w:rPr>
        <w:t>7. Model Improvements and Feature Handling</w:t>
      </w:r>
    </w:p>
    <w:p xmlns:wp14="http://schemas.microsoft.com/office/word/2010/wordml" w:rsidP="29291AF8" w14:paraId="7594778C" wp14:textId="2FA572F6">
      <w:pPr>
        <w:spacing w:before="240" w:beforeAutospacing="off" w:after="240" w:afterAutospacing="off"/>
      </w:pPr>
      <w:r w:rsidRPr="29291AF8" w:rsidR="7E8C4240">
        <w:rPr>
          <w:rFonts w:ascii="Cambria" w:hAnsi="Cambria" w:eastAsia="Cambria" w:cs="Cambria"/>
          <w:noProof w:val="0"/>
          <w:sz w:val="22"/>
          <w:szCs w:val="22"/>
          <w:lang w:val="en-US"/>
        </w:rPr>
        <w:t>To enhance the model further, the following steps are recommended:</w:t>
      </w:r>
    </w:p>
    <w:p xmlns:wp14="http://schemas.microsoft.com/office/word/2010/wordml" w:rsidP="29291AF8" w14:paraId="60C892F8" wp14:textId="5F46EA63">
      <w:pPr>
        <w:pStyle w:val="ListParagraph"/>
        <w:numPr>
          <w:ilvl w:val="0"/>
          <w:numId w:val="22"/>
        </w:numPr>
        <w:spacing w:before="240" w:beforeAutospacing="off" w:after="240" w:afterAutospacing="off"/>
        <w:rPr>
          <w:rFonts w:ascii="Cambria" w:hAnsi="Cambria" w:eastAsia="Cambria" w:cs="Cambria"/>
          <w:noProof w:val="0"/>
          <w:sz w:val="22"/>
          <w:szCs w:val="22"/>
          <w:lang w:val="en-US"/>
        </w:rPr>
      </w:pPr>
      <w:r w:rsidRPr="29291AF8" w:rsidR="7E8C4240">
        <w:rPr>
          <w:rFonts w:ascii="Cambria" w:hAnsi="Cambria" w:eastAsia="Cambria" w:cs="Cambria"/>
          <w:b w:val="1"/>
          <w:bCs w:val="1"/>
          <w:noProof w:val="0"/>
          <w:sz w:val="22"/>
          <w:szCs w:val="22"/>
          <w:lang w:val="en-US"/>
        </w:rPr>
        <w:t>Clustering for Dimensionality Reduction</w:t>
      </w:r>
      <w:r w:rsidRPr="29291AF8" w:rsidR="7E8C4240">
        <w:rPr>
          <w:rFonts w:ascii="Cambria" w:hAnsi="Cambria" w:eastAsia="Cambria" w:cs="Cambria"/>
          <w:noProof w:val="0"/>
          <w:sz w:val="22"/>
          <w:szCs w:val="22"/>
          <w:lang w:val="en-US"/>
        </w:rPr>
        <w:t>:</w:t>
      </w:r>
    </w:p>
    <w:p xmlns:wp14="http://schemas.microsoft.com/office/word/2010/wordml" w:rsidP="29291AF8" w14:paraId="671EC368" wp14:textId="4AAA6552">
      <w:pPr>
        <w:pStyle w:val="ListParagraph"/>
        <w:numPr>
          <w:ilvl w:val="1"/>
          <w:numId w:val="22"/>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noProof w:val="0"/>
          <w:sz w:val="22"/>
          <w:szCs w:val="22"/>
          <w:lang w:val="en-US"/>
        </w:rPr>
        <w:t xml:space="preserve">Apply K-Means clustering to group </w:t>
      </w:r>
      <w:proofErr w:type="gramStart"/>
      <w:r w:rsidRPr="29291AF8" w:rsidR="5EE5C252">
        <w:rPr>
          <w:rFonts w:ascii="Cambria" w:hAnsi="Cambria" w:eastAsia="Cambria" w:cs="Cambria"/>
          <w:noProof w:val="0"/>
          <w:sz w:val="22"/>
          <w:szCs w:val="22"/>
          <w:lang w:val="en-US"/>
        </w:rPr>
        <w:t>Large</w:t>
      </w:r>
      <w:proofErr w:type="gramEnd"/>
      <w:r w:rsidRPr="29291AF8" w:rsidR="5EE5C252">
        <w:rPr>
          <w:rFonts w:ascii="Cambria" w:hAnsi="Cambria" w:eastAsia="Cambria" w:cs="Cambria"/>
          <w:noProof w:val="0"/>
          <w:sz w:val="22"/>
          <w:szCs w:val="22"/>
          <w:lang w:val="en-US"/>
        </w:rPr>
        <w:t xml:space="preserve"> variety of unique values </w:t>
      </w:r>
      <w:r w:rsidRPr="29291AF8" w:rsidR="7E8C4240">
        <w:rPr>
          <w:rFonts w:ascii="Cambria" w:hAnsi="Cambria" w:eastAsia="Cambria" w:cs="Cambria"/>
          <w:noProof w:val="0"/>
          <w:sz w:val="22"/>
          <w:szCs w:val="22"/>
          <w:lang w:val="en-US"/>
        </w:rPr>
        <w:t>features</w:t>
      </w:r>
      <w:r w:rsidRPr="29291AF8" w:rsidR="7E8C4240">
        <w:rPr>
          <w:rFonts w:ascii="Cambria" w:hAnsi="Cambria" w:eastAsia="Cambria" w:cs="Cambria"/>
          <w:noProof w:val="0"/>
          <w:sz w:val="22"/>
          <w:szCs w:val="22"/>
          <w:lang w:val="en-US"/>
        </w:rPr>
        <w:t xml:space="preserve"> like model into clusters, reducing dimensionality while retaining key information.</w:t>
      </w:r>
    </w:p>
    <w:p xmlns:wp14="http://schemas.microsoft.com/office/word/2010/wordml" w:rsidP="29291AF8" w14:paraId="2035A474" wp14:textId="70EC262E">
      <w:pPr>
        <w:pStyle w:val="ListParagraph"/>
        <w:spacing w:before="0" w:beforeAutospacing="off" w:after="0" w:afterAutospacing="off"/>
        <w:ind w:left="1440"/>
        <w:rPr>
          <w:rFonts w:ascii="Cambria" w:hAnsi="Cambria" w:eastAsia="Cambria" w:cs="Cambria"/>
          <w:noProof w:val="0"/>
          <w:sz w:val="22"/>
          <w:szCs w:val="22"/>
          <w:lang w:val="en-US"/>
        </w:rPr>
      </w:pPr>
    </w:p>
    <w:p xmlns:wp14="http://schemas.microsoft.com/office/word/2010/wordml" w:rsidP="29291AF8" w14:paraId="6618322C" wp14:textId="777038E2">
      <w:pPr>
        <w:pStyle w:val="ListParagraph"/>
        <w:numPr>
          <w:ilvl w:val="0"/>
          <w:numId w:val="22"/>
        </w:numPr>
        <w:spacing w:before="240" w:beforeAutospacing="off" w:after="240" w:afterAutospacing="off"/>
        <w:rPr>
          <w:rFonts w:ascii="Cambria" w:hAnsi="Cambria" w:eastAsia="Cambria" w:cs="Cambria"/>
          <w:noProof w:val="0"/>
          <w:sz w:val="22"/>
          <w:szCs w:val="22"/>
          <w:lang w:val="en-US"/>
        </w:rPr>
      </w:pPr>
      <w:r w:rsidRPr="29291AF8" w:rsidR="7E8C4240">
        <w:rPr>
          <w:rFonts w:ascii="Cambria" w:hAnsi="Cambria" w:eastAsia="Cambria" w:cs="Cambria"/>
          <w:b w:val="1"/>
          <w:bCs w:val="1"/>
          <w:noProof w:val="0"/>
          <w:sz w:val="22"/>
          <w:szCs w:val="22"/>
          <w:lang w:val="en-US"/>
        </w:rPr>
        <w:t>Feature Engineering</w:t>
      </w:r>
      <w:r w:rsidRPr="29291AF8" w:rsidR="7E8C4240">
        <w:rPr>
          <w:rFonts w:ascii="Cambria" w:hAnsi="Cambria" w:eastAsia="Cambria" w:cs="Cambria"/>
          <w:noProof w:val="0"/>
          <w:sz w:val="22"/>
          <w:szCs w:val="22"/>
          <w:lang w:val="en-US"/>
        </w:rPr>
        <w:t>:</w:t>
      </w:r>
    </w:p>
    <w:p xmlns:wp14="http://schemas.microsoft.com/office/word/2010/wordml" w:rsidP="29291AF8" w14:paraId="441E0AE2" wp14:textId="075181D5">
      <w:pPr>
        <w:pStyle w:val="ListParagraph"/>
        <w:numPr>
          <w:ilvl w:val="1"/>
          <w:numId w:val="22"/>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noProof w:val="0"/>
          <w:sz w:val="22"/>
          <w:szCs w:val="22"/>
          <w:lang w:val="en-US"/>
        </w:rPr>
        <w:t>Derive new features such as the age of the car (current_year - year) or average mileage per year (odometer / age).</w:t>
      </w:r>
    </w:p>
    <w:p xmlns:wp14="http://schemas.microsoft.com/office/word/2010/wordml" w:rsidP="29291AF8" w14:paraId="5F950F50" wp14:textId="5D48B512">
      <w:pPr>
        <w:pStyle w:val="ListParagraph"/>
        <w:numPr>
          <w:ilvl w:val="0"/>
          <w:numId w:val="22"/>
        </w:numPr>
        <w:spacing w:before="240" w:beforeAutospacing="off" w:after="240" w:afterAutospacing="off"/>
        <w:rPr>
          <w:rFonts w:ascii="Cambria" w:hAnsi="Cambria" w:eastAsia="Cambria" w:cs="Cambria"/>
          <w:noProof w:val="0"/>
          <w:sz w:val="22"/>
          <w:szCs w:val="22"/>
          <w:lang w:val="en-US"/>
        </w:rPr>
      </w:pPr>
      <w:r w:rsidRPr="29291AF8" w:rsidR="7E8C4240">
        <w:rPr>
          <w:rFonts w:ascii="Cambria" w:hAnsi="Cambria" w:eastAsia="Cambria" w:cs="Cambria"/>
          <w:b w:val="1"/>
          <w:bCs w:val="1"/>
          <w:noProof w:val="0"/>
          <w:sz w:val="22"/>
          <w:szCs w:val="22"/>
          <w:lang w:val="en-US"/>
        </w:rPr>
        <w:t>External Data Integration</w:t>
      </w:r>
      <w:r w:rsidRPr="29291AF8" w:rsidR="7E8C4240">
        <w:rPr>
          <w:rFonts w:ascii="Cambria" w:hAnsi="Cambria" w:eastAsia="Cambria" w:cs="Cambria"/>
          <w:noProof w:val="0"/>
          <w:sz w:val="22"/>
          <w:szCs w:val="22"/>
          <w:lang w:val="en-US"/>
        </w:rPr>
        <w:t>:</w:t>
      </w:r>
    </w:p>
    <w:p xmlns:wp14="http://schemas.microsoft.com/office/word/2010/wordml" w:rsidP="29291AF8" w14:paraId="5F12CE2F" wp14:textId="511D5889">
      <w:pPr>
        <w:pStyle w:val="ListParagraph"/>
        <w:numPr>
          <w:ilvl w:val="1"/>
          <w:numId w:val="22"/>
        </w:numPr>
        <w:spacing w:before="0" w:beforeAutospacing="off" w:after="0" w:afterAutospacing="off"/>
        <w:rPr>
          <w:rFonts w:ascii="Cambria" w:hAnsi="Cambria" w:eastAsia="Cambria" w:cs="Cambria"/>
          <w:noProof w:val="0"/>
          <w:sz w:val="22"/>
          <w:szCs w:val="22"/>
          <w:lang w:val="en-US"/>
        </w:rPr>
      </w:pPr>
      <w:r w:rsidRPr="29291AF8" w:rsidR="7E8C4240">
        <w:rPr>
          <w:rFonts w:ascii="Cambria" w:hAnsi="Cambria" w:eastAsia="Cambria" w:cs="Cambria"/>
          <w:noProof w:val="0"/>
          <w:sz w:val="22"/>
          <w:szCs w:val="22"/>
          <w:lang w:val="en-US"/>
        </w:rPr>
        <w:t>Incorporate additional data sources, such as market trends, fuel efficiency, or accident history, to improve predictive accuracy.</w:t>
      </w:r>
    </w:p>
    <w:p xmlns:wp14="http://schemas.microsoft.com/office/word/2010/wordml" w14:paraId="3B861B7B" wp14:textId="546A3D6C">
      <w:r w:rsidR="29291AF8">
        <w:rPr/>
        <w:t xml:space="preserve">    </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8">
    <w:nsid w:val="45b751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de82f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66d69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41432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00fe5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cc50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afdc6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2e1e1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cf9e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dee9e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c3e5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af809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e0f53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02c2c8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3aac72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aa6b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67125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32a8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c223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96c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B250E6"/>
    <w:rsid w:val="05B5EF73"/>
    <w:rsid w:val="08B8CA88"/>
    <w:rsid w:val="141FFC13"/>
    <w:rsid w:val="1424CA48"/>
    <w:rsid w:val="1541A8AE"/>
    <w:rsid w:val="157C7E1F"/>
    <w:rsid w:val="157C7E1F"/>
    <w:rsid w:val="15A6B461"/>
    <w:rsid w:val="187EF04C"/>
    <w:rsid w:val="196A1ADC"/>
    <w:rsid w:val="1972CA89"/>
    <w:rsid w:val="25347818"/>
    <w:rsid w:val="29291AF8"/>
    <w:rsid w:val="3B2078F0"/>
    <w:rsid w:val="3B2078F0"/>
    <w:rsid w:val="3CD9E2CC"/>
    <w:rsid w:val="426B12A0"/>
    <w:rsid w:val="47608FF4"/>
    <w:rsid w:val="4F8BF444"/>
    <w:rsid w:val="522C84CF"/>
    <w:rsid w:val="544219BE"/>
    <w:rsid w:val="544219BE"/>
    <w:rsid w:val="59B16518"/>
    <w:rsid w:val="59C2CBA9"/>
    <w:rsid w:val="5EE5C252"/>
    <w:rsid w:val="6CEE20ED"/>
    <w:rsid w:val="702038C4"/>
    <w:rsid w:val="71F4DFD8"/>
    <w:rsid w:val="7B0D8B55"/>
    <w:rsid w:val="7CFE2B2B"/>
    <w:rsid w:val="7E8C4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EBFE1A0B-5143-4482-BCE9-E747946019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79e191f5a46b464a" /><Relationship Type="http://schemas.openxmlformats.org/officeDocument/2006/relationships/image" Target="/media/image2.png" Id="Re6f1360c59784d12" /><Relationship Type="http://schemas.openxmlformats.org/officeDocument/2006/relationships/image" Target="/media/image3.png" Id="R710ae21d1a6048f1" /><Relationship Type="http://schemas.openxmlformats.org/officeDocument/2006/relationships/image" Target="/media/image4.png" Id="R3a97b851dcb94d08" /><Relationship Type="http://schemas.openxmlformats.org/officeDocument/2006/relationships/image" Target="/media/image5.png" Id="R21138430d6b942ab" /><Relationship Type="http://schemas.openxmlformats.org/officeDocument/2006/relationships/image" Target="/media/image6.png" Id="R0dab62237b4642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Prathmesh Matodkar</lastModifiedBy>
  <revision>2</revision>
  <dcterms:created xsi:type="dcterms:W3CDTF">2013-12-23T23:15:00.0000000Z</dcterms:created>
  <dcterms:modified xsi:type="dcterms:W3CDTF">2024-11-28T08:15:37.4789031Z</dcterms:modified>
  <category/>
</coreProperties>
</file>